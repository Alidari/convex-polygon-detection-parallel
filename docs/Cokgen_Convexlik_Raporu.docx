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6473A" w14:textId="33176319" w:rsidR="001C02E4" w:rsidRPr="001C02E4" w:rsidRDefault="00000000" w:rsidP="001C02E4">
      <w:pPr>
        <w:pStyle w:val="KonuBal"/>
      </w:pPr>
      <w:r>
        <w:t>Çokgenin Convex (</w:t>
      </w:r>
      <w:proofErr w:type="spellStart"/>
      <w:r>
        <w:t>Dışbükey</w:t>
      </w:r>
      <w:proofErr w:type="spellEnd"/>
      <w:r>
        <w:t xml:space="preserve">) Olup </w:t>
      </w:r>
      <w:proofErr w:type="spellStart"/>
      <w:r>
        <w:t>Olmadığını</w:t>
      </w:r>
      <w:proofErr w:type="spellEnd"/>
      <w:r w:rsidR="008A46C8">
        <w:t xml:space="preserve"> </w:t>
      </w:r>
      <w:proofErr w:type="spellStart"/>
      <w:r w:rsidR="008A46C8">
        <w:t>Paralel</w:t>
      </w:r>
      <w:proofErr w:type="spellEnd"/>
      <w:r w:rsidR="008A46C8">
        <w:t xml:space="preserve"> </w:t>
      </w:r>
      <w:proofErr w:type="spellStart"/>
      <w:r w:rsidR="008A46C8">
        <w:t>Olarak</w:t>
      </w:r>
      <w:proofErr w:type="spellEnd"/>
      <w:r>
        <w:t xml:space="preserve"> </w:t>
      </w:r>
      <w:proofErr w:type="spellStart"/>
      <w:r>
        <w:t>Belirleme</w:t>
      </w:r>
      <w:proofErr w:type="spellEnd"/>
      <w:r w:rsidR="001C02E4">
        <w:t xml:space="preserve"> </w:t>
      </w:r>
    </w:p>
    <w:p w14:paraId="23D6B272" w14:textId="77777777" w:rsidR="001C02E4" w:rsidRDefault="001C02E4" w:rsidP="001C02E4">
      <w:pPr>
        <w:pStyle w:val="KonuBal"/>
        <w:rPr>
          <w:sz w:val="20"/>
          <w:szCs w:val="20"/>
        </w:rPr>
      </w:pPr>
    </w:p>
    <w:p w14:paraId="7FBD486B" w14:textId="234186A2" w:rsidR="001C02E4" w:rsidRPr="001C02E4" w:rsidRDefault="001C02E4" w:rsidP="001C02E4">
      <w:pPr>
        <w:pStyle w:val="KonuBal"/>
        <w:rPr>
          <w:sz w:val="20"/>
          <w:szCs w:val="20"/>
        </w:rPr>
      </w:pPr>
      <w:r w:rsidRPr="001C02E4">
        <w:rPr>
          <w:sz w:val="20"/>
          <w:szCs w:val="20"/>
        </w:rPr>
        <w:t xml:space="preserve">Ali </w:t>
      </w:r>
      <w:proofErr w:type="spellStart"/>
      <w:r w:rsidRPr="001C02E4">
        <w:rPr>
          <w:sz w:val="20"/>
          <w:szCs w:val="20"/>
        </w:rPr>
        <w:t>Darı</w:t>
      </w:r>
      <w:proofErr w:type="spellEnd"/>
      <w:r w:rsidRPr="001C02E4">
        <w:rPr>
          <w:sz w:val="20"/>
          <w:szCs w:val="20"/>
        </w:rPr>
        <w:t xml:space="preserve"> 20360859010</w:t>
      </w:r>
    </w:p>
    <w:p w14:paraId="25290D8C" w14:textId="77777777" w:rsidR="0050216B" w:rsidRDefault="00000000">
      <w:pPr>
        <w:pStyle w:val="Balk1"/>
      </w:pPr>
      <w:r>
        <w:t>1. Problem Tanımı</w:t>
      </w:r>
    </w:p>
    <w:p w14:paraId="32F98D40" w14:textId="77777777" w:rsidR="0050216B" w:rsidRDefault="00000000" w:rsidP="00CC3D54">
      <w:pPr>
        <w:jc w:val="both"/>
      </w:pPr>
      <w:r>
        <w:t xml:space="preserve">Bu çalışmanın amacı, bir çokgenin dışbükey (convex) mi yoksa içbükey (concave) mi olduğunu belirlemektir. Dışbükey çokgenlerde, herhangi iki köşeyi birleştiren doğru parçası her zaman çokgenin içinde kalır. Bu özellik, grafik uygulamalarında, bilgisayar destekli tasarımda ve birçok geometri tabanlı </w:t>
      </w:r>
      <w:proofErr w:type="spellStart"/>
      <w:r>
        <w:t>algoritmada</w:t>
      </w:r>
      <w:proofErr w:type="spellEnd"/>
      <w:r>
        <w:t xml:space="preserve"> </w:t>
      </w:r>
      <w:proofErr w:type="spellStart"/>
      <w:r>
        <w:t>kritik</w:t>
      </w:r>
      <w:proofErr w:type="spellEnd"/>
      <w:r>
        <w:t xml:space="preserve"> </w:t>
      </w:r>
      <w:proofErr w:type="spellStart"/>
      <w:r>
        <w:t>öneme</w:t>
      </w:r>
      <w:proofErr w:type="spellEnd"/>
      <w:r>
        <w:t xml:space="preserve"> </w:t>
      </w:r>
      <w:proofErr w:type="spellStart"/>
      <w:r>
        <w:t>sahiptir</w:t>
      </w:r>
      <w:proofErr w:type="spellEnd"/>
      <w:r>
        <w:t>.</w:t>
      </w:r>
    </w:p>
    <w:p w14:paraId="55A3EC65" w14:textId="77777777" w:rsidR="00CC3D54" w:rsidRDefault="00CC3D54" w:rsidP="00CC3D54">
      <w:pPr>
        <w:keepNext/>
        <w:jc w:val="center"/>
      </w:pPr>
      <w:r>
        <w:rPr>
          <w:noProof/>
        </w:rPr>
        <w:drawing>
          <wp:inline distT="0" distB="0" distL="0" distR="0" wp14:anchorId="0697119E" wp14:editId="1E565543">
            <wp:extent cx="4732935" cy="2366468"/>
            <wp:effectExtent l="0" t="0" r="0" b="0"/>
            <wp:docPr id="19931965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994" cy="2369998"/>
                    </a:xfrm>
                    <a:prstGeom prst="rect">
                      <a:avLst/>
                    </a:prstGeom>
                    <a:noFill/>
                    <a:ln>
                      <a:noFill/>
                    </a:ln>
                  </pic:spPr>
                </pic:pic>
              </a:graphicData>
            </a:graphic>
          </wp:inline>
        </w:drawing>
      </w:r>
    </w:p>
    <w:p w14:paraId="159BF575" w14:textId="70A3A7D9" w:rsidR="00CC3D54" w:rsidRPr="008A46C8" w:rsidRDefault="00CC3D54" w:rsidP="008A46C8">
      <w:pPr>
        <w:pStyle w:val="resimyazs0"/>
        <w:rPr>
          <w:color w:val="7F7F7F" w:themeColor="text1" w:themeTint="80"/>
        </w:rPr>
      </w:pPr>
      <w:r w:rsidRPr="008A46C8">
        <w:rPr>
          <w:color w:val="7F7F7F" w:themeColor="text1" w:themeTint="80"/>
        </w:rPr>
        <w:t xml:space="preserve">Figure </w:t>
      </w:r>
      <w:fldSimple w:instr=" SEQ Figure \* ARABIC ">
        <w:r w:rsidR="005C7937">
          <w:rPr>
            <w:noProof/>
            <w:color w:val="7F7F7F" w:themeColor="text1" w:themeTint="80"/>
          </w:rPr>
          <w:t>1</w:t>
        </w:r>
      </w:fldSimple>
      <w:r w:rsidRPr="008A46C8">
        <w:rPr>
          <w:color w:val="7F7F7F" w:themeColor="text1" w:themeTint="80"/>
        </w:rPr>
        <w:t xml:space="preserve"> Örnek </w:t>
      </w:r>
      <w:proofErr w:type="spellStart"/>
      <w:r w:rsidRPr="008A46C8">
        <w:rPr>
          <w:color w:val="7F7F7F" w:themeColor="text1" w:themeTint="80"/>
        </w:rPr>
        <w:t>Dışbükey</w:t>
      </w:r>
      <w:proofErr w:type="spellEnd"/>
      <w:r w:rsidRPr="008A46C8">
        <w:rPr>
          <w:color w:val="7F7F7F" w:themeColor="text1" w:themeTint="80"/>
        </w:rPr>
        <w:t xml:space="preserve"> (Convex) </w:t>
      </w:r>
      <w:proofErr w:type="spellStart"/>
      <w:r w:rsidRPr="008A46C8">
        <w:rPr>
          <w:color w:val="7F7F7F" w:themeColor="text1" w:themeTint="80"/>
        </w:rPr>
        <w:t>ve</w:t>
      </w:r>
      <w:proofErr w:type="spellEnd"/>
      <w:r w:rsidRPr="008A46C8">
        <w:rPr>
          <w:color w:val="7F7F7F" w:themeColor="text1" w:themeTint="80"/>
        </w:rPr>
        <w:t xml:space="preserve"> </w:t>
      </w:r>
      <w:proofErr w:type="spellStart"/>
      <w:r w:rsidRPr="008A46C8">
        <w:rPr>
          <w:color w:val="7F7F7F" w:themeColor="text1" w:themeTint="80"/>
        </w:rPr>
        <w:t>İçBükey</w:t>
      </w:r>
      <w:proofErr w:type="spellEnd"/>
      <w:r w:rsidRPr="008A46C8">
        <w:rPr>
          <w:color w:val="7F7F7F" w:themeColor="text1" w:themeTint="80"/>
        </w:rPr>
        <w:t xml:space="preserve"> (Concave) </w:t>
      </w:r>
      <w:proofErr w:type="spellStart"/>
      <w:r w:rsidR="008A46C8">
        <w:rPr>
          <w:color w:val="7F7F7F" w:themeColor="text1" w:themeTint="80"/>
        </w:rPr>
        <w:t>P</w:t>
      </w:r>
      <w:r w:rsidRPr="008A46C8">
        <w:rPr>
          <w:color w:val="7F7F7F" w:themeColor="text1" w:themeTint="80"/>
        </w:rPr>
        <w:t>oligon</w:t>
      </w:r>
      <w:proofErr w:type="spellEnd"/>
    </w:p>
    <w:p w14:paraId="534938D9" w14:textId="77777777" w:rsidR="008A46C8" w:rsidRPr="008A46C8" w:rsidRDefault="008A46C8" w:rsidP="008A46C8"/>
    <w:p w14:paraId="2AAC9E7A" w14:textId="7D358452" w:rsidR="0050216B" w:rsidRDefault="00000000">
      <w:pPr>
        <w:pStyle w:val="Balk1"/>
      </w:pPr>
      <w:r>
        <w:t xml:space="preserve">2. </w:t>
      </w:r>
      <w:proofErr w:type="spellStart"/>
      <w:r>
        <w:t>Problemin</w:t>
      </w:r>
      <w:proofErr w:type="spellEnd"/>
      <w:r>
        <w:t xml:space="preserve"> </w:t>
      </w:r>
      <w:proofErr w:type="spellStart"/>
      <w:r>
        <w:t>Matematiksel</w:t>
      </w:r>
      <w:proofErr w:type="spellEnd"/>
      <w:r>
        <w:t xml:space="preserve"> </w:t>
      </w:r>
      <w:proofErr w:type="spellStart"/>
      <w:r>
        <w:t>Çözümü</w:t>
      </w:r>
      <w:proofErr w:type="spellEnd"/>
    </w:p>
    <w:p w14:paraId="3B487A13" w14:textId="6FDF9D9C" w:rsidR="0050216B" w:rsidRDefault="00000000" w:rsidP="00CC3D54">
      <w:pPr>
        <w:jc w:val="both"/>
      </w:pPr>
      <w:r>
        <w:t xml:space="preserve">Çokgenin convex olup olmadığını belirlemek için çapraz çarpım (cross product) kullanılır. Her </w:t>
      </w:r>
      <w:proofErr w:type="spellStart"/>
      <w:r>
        <w:t>ardışık</w:t>
      </w:r>
      <w:proofErr w:type="spellEnd"/>
      <w:r>
        <w:t xml:space="preserve"> </w:t>
      </w:r>
      <w:proofErr w:type="spellStart"/>
      <w:r>
        <w:t>üç</w:t>
      </w:r>
      <w:proofErr w:type="spellEnd"/>
      <w:r>
        <w:t xml:space="preserve"> </w:t>
      </w:r>
      <w:proofErr w:type="spellStart"/>
      <w:r>
        <w:t>nokta</w:t>
      </w:r>
      <w:proofErr w:type="spellEnd"/>
      <w:r>
        <w:t xml:space="preserve"> (p1, p2, p3) </w:t>
      </w:r>
      <w:proofErr w:type="spellStart"/>
      <w:r>
        <w:t>için</w:t>
      </w:r>
      <w:proofErr w:type="spellEnd"/>
      <w:r>
        <w:t xml:space="preserve"> </w:t>
      </w:r>
      <w:proofErr w:type="spellStart"/>
      <w:r>
        <w:t>çapraz</w:t>
      </w:r>
      <w:proofErr w:type="spellEnd"/>
      <w:r>
        <w:t xml:space="preserve"> </w:t>
      </w:r>
      <w:proofErr w:type="spellStart"/>
      <w:r>
        <w:t>çarpım</w:t>
      </w:r>
      <w:proofErr w:type="spellEnd"/>
      <w:r>
        <w:t xml:space="preserve"> </w:t>
      </w:r>
      <w:proofErr w:type="spellStart"/>
      <w:r>
        <w:t>hesaplanır</w:t>
      </w:r>
      <w:proofErr w:type="spellEnd"/>
      <w:r>
        <w:t>:</w:t>
      </w:r>
      <w:r>
        <w:br/>
      </w:r>
      <w:r>
        <w:br/>
      </w:r>
      <w:r w:rsidR="00CC3D54" w:rsidRPr="00CC3D54">
        <w:drawing>
          <wp:inline distT="0" distB="0" distL="0" distR="0" wp14:anchorId="70AE5797" wp14:editId="251716FB">
            <wp:extent cx="2469580" cy="314553"/>
            <wp:effectExtent l="0" t="0" r="6985" b="9525"/>
            <wp:docPr id="11656059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5915" name=""/>
                    <pic:cNvPicPr/>
                  </pic:nvPicPr>
                  <pic:blipFill>
                    <a:blip r:embed="rId7"/>
                    <a:stretch>
                      <a:fillRect/>
                    </a:stretch>
                  </pic:blipFill>
                  <pic:spPr>
                    <a:xfrm>
                      <a:off x="0" y="0"/>
                      <a:ext cx="2549837" cy="324775"/>
                    </a:xfrm>
                    <a:prstGeom prst="rect">
                      <a:avLst/>
                    </a:prstGeom>
                  </pic:spPr>
                </pic:pic>
              </a:graphicData>
            </a:graphic>
          </wp:inline>
        </w:drawing>
      </w:r>
      <w:r>
        <w:br/>
      </w:r>
      <w:r>
        <w:br/>
        <w:t xml:space="preserve">Bu </w:t>
      </w:r>
      <w:proofErr w:type="spellStart"/>
      <w:r>
        <w:t>değer</w:t>
      </w:r>
      <w:proofErr w:type="spellEnd"/>
      <w:r>
        <w:t xml:space="preserve">, p1 → p2 ve p2 → p3 doğrultularının saat yönünde mi yoksa saat yönünün tersinde mi döndüğünü gösterir. Eğer tüm çapraz çarpımlar aynı işarete sahipse (hepsi pozitif veya hepsi negatif), çokgen dışbükeydir. Aksi </w:t>
      </w:r>
      <w:proofErr w:type="spellStart"/>
      <w:r>
        <w:t>halde</w:t>
      </w:r>
      <w:proofErr w:type="spellEnd"/>
      <w:r>
        <w:t xml:space="preserve"> </w:t>
      </w:r>
      <w:proofErr w:type="spellStart"/>
      <w:r>
        <w:t>içbükeydir</w:t>
      </w:r>
      <w:proofErr w:type="spellEnd"/>
      <w:r>
        <w:t>.</w:t>
      </w:r>
    </w:p>
    <w:p w14:paraId="4F33944D" w14:textId="77777777" w:rsidR="008A46C8" w:rsidRDefault="008A46C8">
      <w:pPr>
        <w:pStyle w:val="Balk1"/>
      </w:pPr>
    </w:p>
    <w:p w14:paraId="667FF6E1" w14:textId="41CC21A5" w:rsidR="0050216B" w:rsidRDefault="00000000">
      <w:pPr>
        <w:pStyle w:val="Balk1"/>
      </w:pPr>
      <w:r>
        <w:t xml:space="preserve">3. </w:t>
      </w:r>
      <w:proofErr w:type="spellStart"/>
      <w:r w:rsidR="008A46C8">
        <w:t>Problemin</w:t>
      </w:r>
      <w:proofErr w:type="spellEnd"/>
      <w:r w:rsidR="008A46C8">
        <w:t xml:space="preserve"> </w:t>
      </w:r>
      <w:r>
        <w:t xml:space="preserve">Seri </w:t>
      </w:r>
      <w:proofErr w:type="spellStart"/>
      <w:r>
        <w:t>Kod</w:t>
      </w:r>
      <w:proofErr w:type="spellEnd"/>
      <w:r>
        <w:t xml:space="preserve"> </w:t>
      </w:r>
      <w:proofErr w:type="spellStart"/>
      <w:r>
        <w:t>ile</w:t>
      </w:r>
      <w:proofErr w:type="spellEnd"/>
      <w:r>
        <w:t xml:space="preserve"> </w:t>
      </w:r>
      <w:proofErr w:type="spellStart"/>
      <w:r>
        <w:t>Çözüm</w:t>
      </w:r>
      <w:r w:rsidR="008A46C8">
        <w:t>ü</w:t>
      </w:r>
      <w:proofErr w:type="spellEnd"/>
    </w:p>
    <w:p w14:paraId="4844F8FF" w14:textId="281240C5" w:rsidR="008A46C8" w:rsidRDefault="00000000">
      <w:r>
        <w:t xml:space="preserve">Seri çözümde, her üçlü (p1, p2, p3) nokta grubu tek tek işlenerek çapraz çarpım değeri elde edilir. Sıfır olmayan her çapraz çarpım için işaret bilgisi kaydedilir ve sonunda tüm işaretlerin aynı olup olmadığı kontrol edilir. Bu yaklaşımda işlem sıralıdır ve çokgenin tüm köşeleri tek bir </w:t>
      </w:r>
      <w:proofErr w:type="spellStart"/>
      <w:r>
        <w:t>işlem</w:t>
      </w:r>
      <w:proofErr w:type="spellEnd"/>
      <w:r>
        <w:t xml:space="preserve"> </w:t>
      </w:r>
      <w:proofErr w:type="spellStart"/>
      <w:r>
        <w:t>akışı</w:t>
      </w:r>
      <w:proofErr w:type="spellEnd"/>
      <w:r>
        <w:t xml:space="preserve"> </w:t>
      </w:r>
      <w:proofErr w:type="spellStart"/>
      <w:r>
        <w:t>içerisinde</w:t>
      </w:r>
      <w:proofErr w:type="spellEnd"/>
      <w:r>
        <w:t xml:space="preserve"> </w:t>
      </w:r>
      <w:proofErr w:type="spellStart"/>
      <w:r>
        <w:t>işlenir</w:t>
      </w:r>
      <w:proofErr w:type="spellEnd"/>
      <w:r>
        <w:t>.</w:t>
      </w:r>
    </w:p>
    <w:p w14:paraId="3FAE8CDA" w14:textId="77777777" w:rsidR="008A46C8" w:rsidRDefault="008A46C8"/>
    <w:p w14:paraId="61BCD851" w14:textId="77777777" w:rsidR="008A46C8" w:rsidRDefault="008A46C8" w:rsidP="008A46C8">
      <w:pPr>
        <w:keepNext/>
        <w:jc w:val="center"/>
      </w:pPr>
      <w:r w:rsidRPr="008A46C8">
        <w:drawing>
          <wp:inline distT="0" distB="0" distL="0" distR="0" wp14:anchorId="2EE869B8" wp14:editId="33AD5FC8">
            <wp:extent cx="3957523" cy="3014203"/>
            <wp:effectExtent l="0" t="0" r="5080" b="0"/>
            <wp:docPr id="1426110253" name="Resim 1" descr="metin, ekran görüntüsü, yazılım, ekran, görüntüleme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10253" name="Resim 1" descr="metin, ekran görüntüsü, yazılım, ekran, görüntüleme içeren bir resim&#10;&#10;Yapay zeka tarafından oluşturulmuş içerik yanlış olabilir."/>
                    <pic:cNvPicPr/>
                  </pic:nvPicPr>
                  <pic:blipFill>
                    <a:blip r:embed="rId8"/>
                    <a:stretch>
                      <a:fillRect/>
                    </a:stretch>
                  </pic:blipFill>
                  <pic:spPr>
                    <a:xfrm>
                      <a:off x="0" y="0"/>
                      <a:ext cx="3970301" cy="3023936"/>
                    </a:xfrm>
                    <a:prstGeom prst="rect">
                      <a:avLst/>
                    </a:prstGeom>
                  </pic:spPr>
                </pic:pic>
              </a:graphicData>
            </a:graphic>
          </wp:inline>
        </w:drawing>
      </w:r>
    </w:p>
    <w:p w14:paraId="5DF13A32" w14:textId="1F54EEA1" w:rsidR="008A46C8" w:rsidRDefault="008A46C8" w:rsidP="008A46C8">
      <w:pPr>
        <w:pStyle w:val="resimyazs0"/>
        <w:rPr>
          <w:color w:val="7F7F7F" w:themeColor="text1" w:themeTint="80"/>
        </w:rPr>
      </w:pPr>
      <w:r>
        <w:rPr>
          <w:color w:val="7F7F7F" w:themeColor="text1" w:themeTint="80"/>
        </w:rPr>
        <w:t xml:space="preserve">Figure </w:t>
      </w:r>
      <w:fldSimple w:instr=" SEQ Figure \* ARABIC ">
        <w:r w:rsidR="005C7937">
          <w:rPr>
            <w:noProof/>
            <w:color w:val="7F7F7F" w:themeColor="text1" w:themeTint="80"/>
          </w:rPr>
          <w:t>2</w:t>
        </w:r>
      </w:fldSimple>
      <w:r>
        <w:rPr>
          <w:color w:val="7F7F7F" w:themeColor="text1" w:themeTint="80"/>
        </w:rPr>
        <w:t xml:space="preserve"> Seri </w:t>
      </w:r>
      <w:proofErr w:type="spellStart"/>
      <w:r>
        <w:rPr>
          <w:color w:val="7F7F7F" w:themeColor="text1" w:themeTint="80"/>
        </w:rPr>
        <w:t>Kodun</w:t>
      </w:r>
      <w:proofErr w:type="spellEnd"/>
      <w:r>
        <w:rPr>
          <w:color w:val="7F7F7F" w:themeColor="text1" w:themeTint="80"/>
        </w:rPr>
        <w:t xml:space="preserve"> </w:t>
      </w:r>
      <w:proofErr w:type="spellStart"/>
      <w:r>
        <w:rPr>
          <w:color w:val="7F7F7F" w:themeColor="text1" w:themeTint="80"/>
        </w:rPr>
        <w:t>Matematiksel</w:t>
      </w:r>
      <w:proofErr w:type="spellEnd"/>
      <w:r>
        <w:rPr>
          <w:color w:val="7F7F7F" w:themeColor="text1" w:themeTint="80"/>
        </w:rPr>
        <w:t xml:space="preserve"> </w:t>
      </w:r>
      <w:proofErr w:type="spellStart"/>
      <w:r>
        <w:rPr>
          <w:color w:val="7F7F7F" w:themeColor="text1" w:themeTint="80"/>
        </w:rPr>
        <w:t>Kısmı</w:t>
      </w:r>
      <w:proofErr w:type="spellEnd"/>
    </w:p>
    <w:p w14:paraId="5EBDB40E" w14:textId="77777777" w:rsidR="008A46C8" w:rsidRDefault="008A46C8" w:rsidP="008A46C8">
      <w:pPr>
        <w:pStyle w:val="resimyazs0"/>
        <w:rPr>
          <w:color w:val="7F7F7F" w:themeColor="text1" w:themeTint="80"/>
        </w:rPr>
      </w:pPr>
    </w:p>
    <w:p w14:paraId="2636D0F0" w14:textId="2B6BED11" w:rsidR="008A46C8" w:rsidRDefault="008A46C8">
      <w:r>
        <w:t xml:space="preserve">Resim 2’de </w:t>
      </w:r>
      <w:proofErr w:type="spellStart"/>
      <w:r>
        <w:t>görüldüğü</w:t>
      </w:r>
      <w:proofErr w:type="spellEnd"/>
      <w:r>
        <w:t xml:space="preserve"> </w:t>
      </w:r>
      <w:proofErr w:type="spellStart"/>
      <w:r>
        <w:t>üzere</w:t>
      </w:r>
      <w:proofErr w:type="spellEnd"/>
      <w:r>
        <w:t xml:space="preserve"> 3 </w:t>
      </w:r>
      <w:proofErr w:type="spellStart"/>
      <w:r>
        <w:t>nokta</w:t>
      </w:r>
      <w:proofErr w:type="spellEnd"/>
      <w:r>
        <w:t xml:space="preserve"> </w:t>
      </w:r>
      <w:proofErr w:type="spellStart"/>
      <w:r>
        <w:t>arası</w:t>
      </w:r>
      <w:proofErr w:type="spellEnd"/>
      <w:r>
        <w:t xml:space="preserve"> </w:t>
      </w:r>
      <w:proofErr w:type="spellStart"/>
      <w:r>
        <w:t>çapraz</w:t>
      </w:r>
      <w:proofErr w:type="spellEnd"/>
      <w:r>
        <w:t xml:space="preserve"> </w:t>
      </w:r>
      <w:proofErr w:type="spellStart"/>
      <w:r>
        <w:t>çarpım</w:t>
      </w:r>
      <w:proofErr w:type="spellEnd"/>
      <w:r>
        <w:t xml:space="preserve"> </w:t>
      </w:r>
      <w:proofErr w:type="spellStart"/>
      <w:r>
        <w:t>yapılarak</w:t>
      </w:r>
      <w:proofErr w:type="spellEnd"/>
      <w:r>
        <w:t xml:space="preserve"> </w:t>
      </w:r>
      <w:proofErr w:type="spellStart"/>
      <w:r>
        <w:t>ardışık</w:t>
      </w:r>
      <w:proofErr w:type="spellEnd"/>
      <w:r>
        <w:t xml:space="preserve"> 2 </w:t>
      </w:r>
      <w:proofErr w:type="spellStart"/>
      <w:r>
        <w:t>doğrunun</w:t>
      </w:r>
      <w:proofErr w:type="spellEnd"/>
      <w:r>
        <w:t xml:space="preserve"> </w:t>
      </w:r>
      <w:proofErr w:type="spellStart"/>
      <w:r>
        <w:t>yönüne</w:t>
      </w:r>
      <w:proofErr w:type="spellEnd"/>
      <w:r>
        <w:t xml:space="preserve"> </w:t>
      </w:r>
      <w:proofErr w:type="spellStart"/>
      <w:r>
        <w:t>bakılıyor</w:t>
      </w:r>
      <w:proofErr w:type="spellEnd"/>
      <w:r>
        <w:t xml:space="preserve"> </w:t>
      </w:r>
      <w:proofErr w:type="spellStart"/>
      <w:r w:rsidR="00CE4473">
        <w:t>ve</w:t>
      </w:r>
      <w:proofErr w:type="spellEnd"/>
      <w:r w:rsidR="00CE4473">
        <w:t xml:space="preserve"> art </w:t>
      </w:r>
      <w:proofErr w:type="spellStart"/>
      <w:r w:rsidR="00CE4473">
        <w:t>arda</w:t>
      </w:r>
      <w:proofErr w:type="spellEnd"/>
      <w:r w:rsidR="00CE4473">
        <w:t xml:space="preserve"> </w:t>
      </w:r>
      <w:proofErr w:type="spellStart"/>
      <w:r w:rsidR="00CE4473">
        <w:t>işleniyor</w:t>
      </w:r>
      <w:proofErr w:type="spellEnd"/>
      <w:r w:rsidR="00CE4473">
        <w:t xml:space="preserve">. </w:t>
      </w:r>
      <w:proofErr w:type="spellStart"/>
      <w:r w:rsidR="00CE4473">
        <w:t>Eğer</w:t>
      </w:r>
      <w:proofErr w:type="spellEnd"/>
      <w:r w:rsidR="00CE4473">
        <w:t xml:space="preserve"> </w:t>
      </w:r>
      <w:proofErr w:type="spellStart"/>
      <w:r w:rsidR="00CE4473">
        <w:t>hepsi</w:t>
      </w:r>
      <w:proofErr w:type="spellEnd"/>
      <w:r w:rsidR="00CE4473">
        <w:t xml:space="preserve"> </w:t>
      </w:r>
      <w:proofErr w:type="spellStart"/>
      <w:r w:rsidR="00CE4473">
        <w:t>aynı</w:t>
      </w:r>
      <w:proofErr w:type="spellEnd"/>
      <w:r w:rsidR="00CE4473">
        <w:t xml:space="preserve"> </w:t>
      </w:r>
      <w:proofErr w:type="spellStart"/>
      <w:r w:rsidR="00CE4473">
        <w:t>yöndeyse</w:t>
      </w:r>
      <w:proofErr w:type="spellEnd"/>
      <w:r w:rsidR="00CE4473">
        <w:t xml:space="preserve"> True </w:t>
      </w:r>
      <w:proofErr w:type="spellStart"/>
      <w:r w:rsidR="00CE4473">
        <w:t>değilse</w:t>
      </w:r>
      <w:proofErr w:type="spellEnd"/>
      <w:r w:rsidR="00CE4473">
        <w:t xml:space="preserve"> False </w:t>
      </w:r>
      <w:proofErr w:type="spellStart"/>
      <w:r w:rsidR="00CE4473">
        <w:t>değeri</w:t>
      </w:r>
      <w:proofErr w:type="spellEnd"/>
      <w:r w:rsidR="00CE4473">
        <w:t xml:space="preserve"> </w:t>
      </w:r>
      <w:proofErr w:type="spellStart"/>
      <w:r w:rsidR="00CE4473">
        <w:t>geri</w:t>
      </w:r>
      <w:proofErr w:type="spellEnd"/>
      <w:r w:rsidR="00CE4473">
        <w:t xml:space="preserve"> </w:t>
      </w:r>
      <w:proofErr w:type="spellStart"/>
      <w:r w:rsidR="00CE4473">
        <w:t>döndürülüyor</w:t>
      </w:r>
      <w:proofErr w:type="spellEnd"/>
      <w:r w:rsidR="00CE4473">
        <w:t xml:space="preserve">. Resim 3’te </w:t>
      </w:r>
      <w:proofErr w:type="spellStart"/>
      <w:r w:rsidR="00CE4473">
        <w:t>örnek</w:t>
      </w:r>
      <w:proofErr w:type="spellEnd"/>
      <w:r w:rsidR="00CE4473">
        <w:t xml:space="preserve"> </w:t>
      </w:r>
      <w:proofErr w:type="spellStart"/>
      <w:r w:rsidR="00CE4473">
        <w:t>kod</w:t>
      </w:r>
      <w:proofErr w:type="spellEnd"/>
      <w:r w:rsidR="00CE4473">
        <w:t xml:space="preserve"> </w:t>
      </w:r>
      <w:proofErr w:type="spellStart"/>
      <w:r w:rsidR="00CE4473">
        <w:t>çıktı</w:t>
      </w:r>
      <w:proofErr w:type="spellEnd"/>
      <w:r w:rsidR="00CE4473">
        <w:t xml:space="preserve"> </w:t>
      </w:r>
      <w:proofErr w:type="spellStart"/>
      <w:r w:rsidR="00CE4473">
        <w:t>sonuçlarını</w:t>
      </w:r>
      <w:proofErr w:type="spellEnd"/>
      <w:r w:rsidR="00CE4473">
        <w:t xml:space="preserve"> </w:t>
      </w:r>
      <w:proofErr w:type="spellStart"/>
      <w:r w:rsidR="00CE4473">
        <w:t>görebilirsiniz</w:t>
      </w:r>
      <w:proofErr w:type="spellEnd"/>
    </w:p>
    <w:p w14:paraId="2915E4A8" w14:textId="77777777" w:rsidR="00CE4473" w:rsidRDefault="00CE4473" w:rsidP="00CE4473">
      <w:pPr>
        <w:keepNext/>
        <w:jc w:val="center"/>
      </w:pPr>
      <w:r w:rsidRPr="00CE4473">
        <w:drawing>
          <wp:inline distT="0" distB="0" distL="0" distR="0" wp14:anchorId="128DEA80" wp14:editId="73B7DE1D">
            <wp:extent cx="1558138" cy="1517515"/>
            <wp:effectExtent l="0" t="0" r="4445" b="6985"/>
            <wp:docPr id="1122634214" name="Resim 1" descr="çizgi, diyagram, öykü gelişim çizgisi; kumpas; grafiğini çıkarma, meti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34214" name="Resim 1" descr="çizgi, diyagram, öykü gelişim çizgisi; kumpas; grafiğini çıkarma, metin içeren bir resim&#10;&#10;Yapay zeka tarafından oluşturulmuş içerik yanlış olabilir."/>
                    <pic:cNvPicPr/>
                  </pic:nvPicPr>
                  <pic:blipFill>
                    <a:blip r:embed="rId9"/>
                    <a:stretch>
                      <a:fillRect/>
                    </a:stretch>
                  </pic:blipFill>
                  <pic:spPr>
                    <a:xfrm>
                      <a:off x="0" y="0"/>
                      <a:ext cx="1606882" cy="1564989"/>
                    </a:xfrm>
                    <a:prstGeom prst="rect">
                      <a:avLst/>
                    </a:prstGeom>
                  </pic:spPr>
                </pic:pic>
              </a:graphicData>
            </a:graphic>
          </wp:inline>
        </w:drawing>
      </w:r>
      <w:r w:rsidRPr="00CE4473">
        <w:drawing>
          <wp:inline distT="0" distB="0" distL="0" distR="0" wp14:anchorId="0F6760A2" wp14:editId="57974009">
            <wp:extent cx="2362809" cy="1566738"/>
            <wp:effectExtent l="0" t="0" r="0" b="0"/>
            <wp:docPr id="1669319149" name="Resim 1" descr="çizgi, öykü gelişim çizgisi; kumpas; grafiğini çıkarma, metin,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9149" name="Resim 1" descr="çizgi, öykü gelişim çizgisi; kumpas; grafiğini çıkarma, metin, diyagram içeren bir resim&#10;&#10;Yapay zeka tarafından oluşturulmuş içerik yanlış olabilir."/>
                    <pic:cNvPicPr/>
                  </pic:nvPicPr>
                  <pic:blipFill>
                    <a:blip r:embed="rId10"/>
                    <a:stretch>
                      <a:fillRect/>
                    </a:stretch>
                  </pic:blipFill>
                  <pic:spPr>
                    <a:xfrm>
                      <a:off x="0" y="0"/>
                      <a:ext cx="2446415" cy="1622175"/>
                    </a:xfrm>
                    <a:prstGeom prst="rect">
                      <a:avLst/>
                    </a:prstGeom>
                  </pic:spPr>
                </pic:pic>
              </a:graphicData>
            </a:graphic>
          </wp:inline>
        </w:drawing>
      </w:r>
    </w:p>
    <w:p w14:paraId="3BEC613B" w14:textId="093A3F58" w:rsidR="00CE4473" w:rsidRDefault="00CE4473" w:rsidP="00CE4473">
      <w:pPr>
        <w:pStyle w:val="resimyazs0"/>
        <w:rPr>
          <w:color w:val="7F7F7F" w:themeColor="text1" w:themeTint="80"/>
        </w:rPr>
      </w:pPr>
      <w:r>
        <w:rPr>
          <w:color w:val="7F7F7F" w:themeColor="text1" w:themeTint="80"/>
        </w:rPr>
        <w:t xml:space="preserve">Figure </w:t>
      </w:r>
      <w:fldSimple w:instr=" SEQ Figure \* ARABIC ">
        <w:r w:rsidR="005C7937">
          <w:rPr>
            <w:noProof/>
            <w:color w:val="7F7F7F" w:themeColor="text1" w:themeTint="80"/>
          </w:rPr>
          <w:t>3</w:t>
        </w:r>
      </w:fldSimple>
      <w:r>
        <w:rPr>
          <w:color w:val="7F7F7F" w:themeColor="text1" w:themeTint="80"/>
        </w:rPr>
        <w:t xml:space="preserve"> Örnek </w:t>
      </w:r>
      <w:proofErr w:type="spellStart"/>
      <w:r>
        <w:rPr>
          <w:color w:val="7F7F7F" w:themeColor="text1" w:themeTint="80"/>
        </w:rPr>
        <w:t>Kod</w:t>
      </w:r>
      <w:proofErr w:type="spellEnd"/>
      <w:r>
        <w:rPr>
          <w:color w:val="7F7F7F" w:themeColor="text1" w:themeTint="80"/>
        </w:rPr>
        <w:t xml:space="preserve"> </w:t>
      </w:r>
      <w:proofErr w:type="spellStart"/>
      <w:r>
        <w:rPr>
          <w:color w:val="7F7F7F" w:themeColor="text1" w:themeTint="80"/>
        </w:rPr>
        <w:t>Çıktı</w:t>
      </w:r>
      <w:proofErr w:type="spellEnd"/>
      <w:r>
        <w:rPr>
          <w:color w:val="7F7F7F" w:themeColor="text1" w:themeTint="80"/>
        </w:rPr>
        <w:t xml:space="preserve"> </w:t>
      </w:r>
      <w:proofErr w:type="spellStart"/>
      <w:r>
        <w:rPr>
          <w:color w:val="7F7F7F" w:themeColor="text1" w:themeTint="80"/>
        </w:rPr>
        <w:t>Sonuçları</w:t>
      </w:r>
      <w:proofErr w:type="spellEnd"/>
    </w:p>
    <w:p w14:paraId="62B80647" w14:textId="50DE955E" w:rsidR="0050216B" w:rsidRDefault="00000000">
      <w:pPr>
        <w:pStyle w:val="Balk1"/>
      </w:pPr>
      <w:r>
        <w:lastRenderedPageBreak/>
        <w:t xml:space="preserve">4. </w:t>
      </w:r>
      <w:proofErr w:type="spellStart"/>
      <w:r>
        <w:t>Paralel</w:t>
      </w:r>
      <w:proofErr w:type="spellEnd"/>
      <w:r>
        <w:t xml:space="preserve"> </w:t>
      </w:r>
      <w:proofErr w:type="spellStart"/>
      <w:r>
        <w:t>Kod</w:t>
      </w:r>
      <w:proofErr w:type="spellEnd"/>
      <w:r>
        <w:t xml:space="preserve"> </w:t>
      </w:r>
      <w:proofErr w:type="spellStart"/>
      <w:r>
        <w:t>ile</w:t>
      </w:r>
      <w:proofErr w:type="spellEnd"/>
      <w:r>
        <w:t xml:space="preserve"> </w:t>
      </w:r>
      <w:proofErr w:type="spellStart"/>
      <w:r>
        <w:t>Çözüm</w:t>
      </w:r>
      <w:proofErr w:type="spellEnd"/>
    </w:p>
    <w:p w14:paraId="48D5CDCD" w14:textId="77777777" w:rsidR="0050216B" w:rsidRDefault="00000000">
      <w:r>
        <w:t>Paralel çözümde, çapraz çarpım hesaplama işlemleri birden fazla iş parçacığı (thread) ile eş zamanlı olarak yapılır. Bu sayede büyük veri kümesi üzerinde daha kısa sürede sonuç elde edilebilir. Her bir iş parçacığı kendisine atanmış nokta grupları üzerinde hesaplama yapar ve elde ettiği işaret bilgilerini kilitlenmiş (lock) bir global diziye yazar. Tüm iş parçacıkları tamamlandığında convexlik kontrolü yapılır.</w:t>
      </w:r>
    </w:p>
    <w:p w14:paraId="4D44FC8D" w14:textId="2E9571DB" w:rsidR="0050216B" w:rsidRDefault="00000000">
      <w:r>
        <w:t xml:space="preserve">Deneysel testlerde, tek iş parçacıklı (seri) çözüm ile çok iş parçacıklı (paralel) çözümün çalışma süreleri karşılaştırılmıştır. Sonuçlar, çokgenin köşe sayısı arttıkça paralel çözümün önemli </w:t>
      </w:r>
      <w:proofErr w:type="spellStart"/>
      <w:r>
        <w:t>ölçüde</w:t>
      </w:r>
      <w:proofErr w:type="spellEnd"/>
      <w:r>
        <w:t xml:space="preserve"> zaman </w:t>
      </w:r>
      <w:proofErr w:type="spellStart"/>
      <w:r>
        <w:t>kazandırdığını</w:t>
      </w:r>
      <w:proofErr w:type="spellEnd"/>
      <w:r>
        <w:t xml:space="preserve"> </w:t>
      </w:r>
      <w:proofErr w:type="spellStart"/>
      <w:r>
        <w:t>göstermektedir</w:t>
      </w:r>
      <w:proofErr w:type="spellEnd"/>
      <w:r>
        <w:t>.</w:t>
      </w:r>
      <w:r w:rsidR="00CE4473">
        <w:t xml:space="preserve"> </w:t>
      </w:r>
      <w:proofErr w:type="spellStart"/>
      <w:r w:rsidR="00CE4473">
        <w:t>Fakat</w:t>
      </w:r>
      <w:proofErr w:type="spellEnd"/>
      <w:r w:rsidR="00CE4473">
        <w:t xml:space="preserve"> </w:t>
      </w:r>
      <w:proofErr w:type="spellStart"/>
      <w:r w:rsidR="00CE4473">
        <w:t>az</w:t>
      </w:r>
      <w:proofErr w:type="spellEnd"/>
      <w:r w:rsidR="00CE4473">
        <w:t xml:space="preserve"> </w:t>
      </w:r>
      <w:proofErr w:type="spellStart"/>
      <w:r w:rsidR="00CE4473">
        <w:t>sayıda</w:t>
      </w:r>
      <w:proofErr w:type="spellEnd"/>
      <w:r w:rsidR="00CE4473">
        <w:t xml:space="preserve"> </w:t>
      </w:r>
      <w:proofErr w:type="spellStart"/>
      <w:r w:rsidR="00CE4473">
        <w:t>nokta</w:t>
      </w:r>
      <w:proofErr w:type="spellEnd"/>
      <w:r w:rsidR="00CE4473">
        <w:t xml:space="preserve"> </w:t>
      </w:r>
      <w:proofErr w:type="spellStart"/>
      <w:r w:rsidR="00CE4473">
        <w:t>için</w:t>
      </w:r>
      <w:proofErr w:type="spellEnd"/>
      <w:r w:rsidR="00CE4473">
        <w:t xml:space="preserve"> </w:t>
      </w:r>
      <w:proofErr w:type="spellStart"/>
      <w:r w:rsidR="00CE4473">
        <w:t>paralel</w:t>
      </w:r>
      <w:proofErr w:type="spellEnd"/>
      <w:r w:rsidR="00CE4473">
        <w:t xml:space="preserve"> </w:t>
      </w:r>
      <w:proofErr w:type="spellStart"/>
      <w:r w:rsidR="00CE4473">
        <w:t>çözüm</w:t>
      </w:r>
      <w:proofErr w:type="spellEnd"/>
      <w:r w:rsidR="00CE4473">
        <w:t xml:space="preserve"> </w:t>
      </w:r>
      <w:proofErr w:type="spellStart"/>
      <w:r w:rsidR="00CE4473">
        <w:t>pek</w:t>
      </w:r>
      <w:proofErr w:type="spellEnd"/>
      <w:r w:rsidR="00CE4473">
        <w:t xml:space="preserve"> </w:t>
      </w:r>
      <w:proofErr w:type="spellStart"/>
      <w:r w:rsidR="00CE4473">
        <w:t>bir</w:t>
      </w:r>
      <w:proofErr w:type="spellEnd"/>
      <w:r w:rsidR="00CE4473">
        <w:t xml:space="preserve"> </w:t>
      </w:r>
      <w:proofErr w:type="spellStart"/>
      <w:r w:rsidR="00CE4473">
        <w:t>fayda</w:t>
      </w:r>
      <w:proofErr w:type="spellEnd"/>
      <w:r w:rsidR="00CE4473">
        <w:t xml:space="preserve"> </w:t>
      </w:r>
      <w:proofErr w:type="spellStart"/>
      <w:r w:rsidR="00CE4473">
        <w:t>sağlamamaktadır</w:t>
      </w:r>
      <w:proofErr w:type="spellEnd"/>
      <w:r w:rsidR="00CE4473">
        <w:t xml:space="preserve"> </w:t>
      </w:r>
      <w:proofErr w:type="spellStart"/>
      <w:r w:rsidR="00CE4473">
        <w:t>aksine</w:t>
      </w:r>
      <w:proofErr w:type="spellEnd"/>
      <w:r w:rsidR="00CE4473">
        <w:t xml:space="preserve"> </w:t>
      </w:r>
      <w:proofErr w:type="spellStart"/>
      <w:r w:rsidR="00CE4473">
        <w:t>verilerin</w:t>
      </w:r>
      <w:proofErr w:type="spellEnd"/>
      <w:r w:rsidR="00CE4473">
        <w:t xml:space="preserve">, </w:t>
      </w:r>
      <w:proofErr w:type="spellStart"/>
      <w:r w:rsidR="00CE4473">
        <w:t>iş</w:t>
      </w:r>
      <w:proofErr w:type="spellEnd"/>
      <w:r w:rsidR="00CE4473">
        <w:t xml:space="preserve"> </w:t>
      </w:r>
      <w:proofErr w:type="spellStart"/>
      <w:r w:rsidR="00CE4473">
        <w:t>parçacıklarına</w:t>
      </w:r>
      <w:proofErr w:type="spellEnd"/>
      <w:r w:rsidR="00CE4473">
        <w:t xml:space="preserve"> </w:t>
      </w:r>
      <w:proofErr w:type="spellStart"/>
      <w:r w:rsidR="00CE4473">
        <w:t>bölünmeleri</w:t>
      </w:r>
      <w:proofErr w:type="spellEnd"/>
      <w:r w:rsidR="00CE4473">
        <w:t xml:space="preserve"> ek zaman </w:t>
      </w:r>
      <w:proofErr w:type="spellStart"/>
      <w:r w:rsidR="00CE4473">
        <w:t>gerektirdiğinden</w:t>
      </w:r>
      <w:proofErr w:type="spellEnd"/>
      <w:r w:rsidR="00CE4473">
        <w:t xml:space="preserve"> </w:t>
      </w:r>
      <w:proofErr w:type="spellStart"/>
      <w:r w:rsidR="00CE4473">
        <w:t>dolayı</w:t>
      </w:r>
      <w:proofErr w:type="spellEnd"/>
      <w:r w:rsidR="00CE4473">
        <w:t xml:space="preserve"> zamansa</w:t>
      </w:r>
      <w:proofErr w:type="spellStart"/>
      <w:r w:rsidR="00CE4473">
        <w:t>l</w:t>
      </w:r>
      <w:proofErr w:type="spellEnd"/>
      <w:r w:rsidR="00CE4473">
        <w:t xml:space="preserve"> </w:t>
      </w:r>
      <w:proofErr w:type="spellStart"/>
      <w:r w:rsidR="00CE4473">
        <w:t>olarak</w:t>
      </w:r>
      <w:proofErr w:type="spellEnd"/>
      <w:r w:rsidR="00CE4473">
        <w:t xml:space="preserve"> </w:t>
      </w:r>
      <w:proofErr w:type="spellStart"/>
      <w:r w:rsidR="00CE4473">
        <w:t>daha</w:t>
      </w:r>
      <w:proofErr w:type="spellEnd"/>
      <w:r w:rsidR="00CE4473">
        <w:t xml:space="preserve"> </w:t>
      </w:r>
      <w:proofErr w:type="spellStart"/>
      <w:r w:rsidR="00CE4473">
        <w:t>yavaş</w:t>
      </w:r>
      <w:proofErr w:type="spellEnd"/>
      <w:r w:rsidR="00CE4473">
        <w:t xml:space="preserve"> </w:t>
      </w:r>
      <w:proofErr w:type="spellStart"/>
      <w:r w:rsidR="00CE4473">
        <w:t>çalışabilmektedir</w:t>
      </w:r>
      <w:proofErr w:type="spellEnd"/>
      <w:r w:rsidR="00CE4473">
        <w:t>.</w:t>
      </w:r>
    </w:p>
    <w:p w14:paraId="35EBD320" w14:textId="77777777" w:rsidR="00CE4473" w:rsidRDefault="00CE4473" w:rsidP="00CE4473">
      <w:pPr>
        <w:keepNext/>
      </w:pPr>
      <w:r w:rsidRPr="00CE4473">
        <w:drawing>
          <wp:inline distT="0" distB="0" distL="0" distR="0" wp14:anchorId="66D2969A" wp14:editId="1CA6DC30">
            <wp:extent cx="5486400" cy="3406775"/>
            <wp:effectExtent l="0" t="0" r="0" b="3175"/>
            <wp:docPr id="1379935693" name="Resim 1" descr="metin, ekran görüntüsü, yazılım, işletim sistem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5693" name="Resim 1" descr="metin, ekran görüntüsü, yazılım, işletim sistemi içeren bir resim&#10;&#10;Yapay zeka tarafından oluşturulmuş içerik yanlış olabilir."/>
                    <pic:cNvPicPr/>
                  </pic:nvPicPr>
                  <pic:blipFill>
                    <a:blip r:embed="rId11"/>
                    <a:stretch>
                      <a:fillRect/>
                    </a:stretch>
                  </pic:blipFill>
                  <pic:spPr>
                    <a:xfrm>
                      <a:off x="0" y="0"/>
                      <a:ext cx="5486400" cy="3406775"/>
                    </a:xfrm>
                    <a:prstGeom prst="rect">
                      <a:avLst/>
                    </a:prstGeom>
                  </pic:spPr>
                </pic:pic>
              </a:graphicData>
            </a:graphic>
          </wp:inline>
        </w:drawing>
      </w:r>
    </w:p>
    <w:p w14:paraId="3E7180A8" w14:textId="7BEABF27" w:rsidR="00CE4473" w:rsidRDefault="00CE4473" w:rsidP="00CE4473">
      <w:pPr>
        <w:pStyle w:val="resimyazs0"/>
        <w:rPr>
          <w:color w:val="7F7F7F" w:themeColor="text1" w:themeTint="80"/>
        </w:rPr>
      </w:pPr>
      <w:r>
        <w:rPr>
          <w:color w:val="7F7F7F" w:themeColor="text1" w:themeTint="80"/>
        </w:rPr>
        <w:t xml:space="preserve">Figure </w:t>
      </w:r>
      <w:fldSimple w:instr=" SEQ Figure \* ARABIC ">
        <w:r w:rsidR="005C7937">
          <w:rPr>
            <w:noProof/>
            <w:color w:val="7F7F7F" w:themeColor="text1" w:themeTint="80"/>
          </w:rPr>
          <w:t>4</w:t>
        </w:r>
      </w:fldSimple>
      <w:r>
        <w:rPr>
          <w:color w:val="7F7F7F" w:themeColor="text1" w:themeTint="80"/>
        </w:rPr>
        <w:t xml:space="preserve"> </w:t>
      </w:r>
      <w:proofErr w:type="spellStart"/>
      <w:r>
        <w:rPr>
          <w:color w:val="7F7F7F" w:themeColor="text1" w:themeTint="80"/>
        </w:rPr>
        <w:t>Verilerin</w:t>
      </w:r>
      <w:proofErr w:type="spellEnd"/>
      <w:r>
        <w:rPr>
          <w:color w:val="7F7F7F" w:themeColor="text1" w:themeTint="80"/>
        </w:rPr>
        <w:t xml:space="preserve"> </w:t>
      </w:r>
      <w:proofErr w:type="spellStart"/>
      <w:r>
        <w:rPr>
          <w:color w:val="7F7F7F" w:themeColor="text1" w:themeTint="80"/>
        </w:rPr>
        <w:t>İş</w:t>
      </w:r>
      <w:proofErr w:type="spellEnd"/>
      <w:r>
        <w:rPr>
          <w:color w:val="7F7F7F" w:themeColor="text1" w:themeTint="80"/>
        </w:rPr>
        <w:t xml:space="preserve"> </w:t>
      </w:r>
      <w:proofErr w:type="spellStart"/>
      <w:r>
        <w:rPr>
          <w:color w:val="7F7F7F" w:themeColor="text1" w:themeTint="80"/>
        </w:rPr>
        <w:t>Parçacıklarına</w:t>
      </w:r>
      <w:proofErr w:type="spellEnd"/>
      <w:r>
        <w:rPr>
          <w:color w:val="7F7F7F" w:themeColor="text1" w:themeTint="80"/>
        </w:rPr>
        <w:t xml:space="preserve"> </w:t>
      </w:r>
      <w:proofErr w:type="spellStart"/>
      <w:r>
        <w:rPr>
          <w:color w:val="7F7F7F" w:themeColor="text1" w:themeTint="80"/>
        </w:rPr>
        <w:t>Dağıtılması</w:t>
      </w:r>
      <w:proofErr w:type="spellEnd"/>
    </w:p>
    <w:p w14:paraId="33825B7E" w14:textId="77777777" w:rsidR="00CE4473" w:rsidRDefault="00CE4473"/>
    <w:p w14:paraId="3F269EC1" w14:textId="7AF3FAF6" w:rsidR="00CE4473" w:rsidRDefault="00CE4473">
      <w:r>
        <w:t xml:space="preserve">Resim 4’te </w:t>
      </w:r>
      <w:proofErr w:type="spellStart"/>
      <w:r>
        <w:t>görülen</w:t>
      </w:r>
      <w:proofErr w:type="spellEnd"/>
      <w:r>
        <w:t xml:space="preserve"> </w:t>
      </w:r>
      <w:proofErr w:type="spellStart"/>
      <w:r>
        <w:t>kod</w:t>
      </w:r>
      <w:proofErr w:type="spellEnd"/>
      <w:r>
        <w:t xml:space="preserve"> </w:t>
      </w:r>
      <w:proofErr w:type="spellStart"/>
      <w:r>
        <w:t>verilerin</w:t>
      </w:r>
      <w:proofErr w:type="spellEnd"/>
      <w:r>
        <w:t xml:space="preserve"> </w:t>
      </w:r>
      <w:proofErr w:type="spellStart"/>
      <w:r>
        <w:t>iş</w:t>
      </w:r>
      <w:proofErr w:type="spellEnd"/>
      <w:r>
        <w:t xml:space="preserve"> </w:t>
      </w:r>
      <w:proofErr w:type="spellStart"/>
      <w:r>
        <w:t>parçacıklarına</w:t>
      </w:r>
      <w:proofErr w:type="spellEnd"/>
      <w:r>
        <w:t xml:space="preserve"> </w:t>
      </w:r>
      <w:proofErr w:type="spellStart"/>
      <w:r>
        <w:t>dağıtılması</w:t>
      </w:r>
      <w:proofErr w:type="spellEnd"/>
      <w:r>
        <w:t xml:space="preserve"> </w:t>
      </w:r>
      <w:proofErr w:type="spellStart"/>
      <w:r>
        <w:t>için</w:t>
      </w:r>
      <w:proofErr w:type="spellEnd"/>
      <w:r>
        <w:t xml:space="preserve"> </w:t>
      </w:r>
      <w:proofErr w:type="spellStart"/>
      <w:r>
        <w:t>kullanılmaktadır</w:t>
      </w:r>
      <w:proofErr w:type="spellEnd"/>
      <w:r>
        <w:t xml:space="preserve">. Yani </w:t>
      </w:r>
      <w:proofErr w:type="spellStart"/>
      <w:r>
        <w:t>kodda</w:t>
      </w:r>
      <w:proofErr w:type="spellEnd"/>
      <w:r>
        <w:t xml:space="preserve"> </w:t>
      </w:r>
      <w:proofErr w:type="spellStart"/>
      <w:r>
        <w:t>iş</w:t>
      </w:r>
      <w:proofErr w:type="spellEnd"/>
      <w:r>
        <w:t xml:space="preserve"> </w:t>
      </w:r>
      <w:proofErr w:type="spellStart"/>
      <w:r>
        <w:t>parçacığı</w:t>
      </w:r>
      <w:proofErr w:type="spellEnd"/>
      <w:r>
        <w:t xml:space="preserve"> </w:t>
      </w:r>
      <w:proofErr w:type="spellStart"/>
      <w:r>
        <w:t>sayısı</w:t>
      </w:r>
      <w:proofErr w:type="spellEnd"/>
      <w:r>
        <w:t xml:space="preserve"> </w:t>
      </w:r>
      <w:proofErr w:type="spellStart"/>
      <w:r>
        <w:t>dinamik</w:t>
      </w:r>
      <w:proofErr w:type="spellEnd"/>
      <w:r>
        <w:t xml:space="preserve"> </w:t>
      </w:r>
      <w:proofErr w:type="spellStart"/>
      <w:r>
        <w:t>olarak</w:t>
      </w:r>
      <w:proofErr w:type="spellEnd"/>
      <w:r>
        <w:t xml:space="preserve"> </w:t>
      </w:r>
      <w:proofErr w:type="spellStart"/>
      <w:r>
        <w:t>değişebilmekte</w:t>
      </w:r>
      <w:proofErr w:type="spellEnd"/>
      <w:r>
        <w:t xml:space="preserve"> </w:t>
      </w:r>
      <w:proofErr w:type="spellStart"/>
      <w:r>
        <w:t>ve</w:t>
      </w:r>
      <w:proofErr w:type="spellEnd"/>
      <w:r>
        <w:t xml:space="preserve"> </w:t>
      </w:r>
      <w:proofErr w:type="spellStart"/>
      <w:r>
        <w:t>iş</w:t>
      </w:r>
      <w:proofErr w:type="spellEnd"/>
      <w:r>
        <w:t xml:space="preserve"> </w:t>
      </w:r>
      <w:proofErr w:type="spellStart"/>
      <w:r>
        <w:t>parçacığı</w:t>
      </w:r>
      <w:proofErr w:type="spellEnd"/>
      <w:r>
        <w:t xml:space="preserve"> </w:t>
      </w:r>
      <w:proofErr w:type="spellStart"/>
      <w:r>
        <w:t>sayısına</w:t>
      </w:r>
      <w:proofErr w:type="spellEnd"/>
      <w:r>
        <w:t xml:space="preserve"> </w:t>
      </w:r>
      <w:proofErr w:type="spellStart"/>
      <w:r>
        <w:t>göre</w:t>
      </w:r>
      <w:proofErr w:type="spellEnd"/>
      <w:r>
        <w:t xml:space="preserve"> </w:t>
      </w:r>
      <w:proofErr w:type="spellStart"/>
      <w:r>
        <w:t>veriler</w:t>
      </w:r>
      <w:proofErr w:type="spellEnd"/>
      <w:r>
        <w:t xml:space="preserve"> </w:t>
      </w:r>
      <w:proofErr w:type="spellStart"/>
      <w:r>
        <w:t>en</w:t>
      </w:r>
      <w:proofErr w:type="spellEnd"/>
      <w:r>
        <w:t xml:space="preserve"> optimize </w:t>
      </w:r>
      <w:proofErr w:type="spellStart"/>
      <w:r>
        <w:t>şekilde</w:t>
      </w:r>
      <w:proofErr w:type="spellEnd"/>
      <w:r>
        <w:t xml:space="preserve"> </w:t>
      </w:r>
      <w:proofErr w:type="spellStart"/>
      <w:r>
        <w:t>dağıtılmaktadır</w:t>
      </w:r>
      <w:proofErr w:type="spellEnd"/>
      <w:r w:rsidR="001C02E4">
        <w:t xml:space="preserve">. Her </w:t>
      </w:r>
      <w:proofErr w:type="spellStart"/>
      <w:r w:rsidR="001C02E4">
        <w:t>iş</w:t>
      </w:r>
      <w:proofErr w:type="spellEnd"/>
      <w:r w:rsidR="001C02E4">
        <w:t xml:space="preserve"> </w:t>
      </w:r>
      <w:proofErr w:type="spellStart"/>
      <w:r w:rsidR="001C02E4">
        <w:t>parcağına</w:t>
      </w:r>
      <w:proofErr w:type="spellEnd"/>
      <w:r w:rsidR="001C02E4">
        <w:t xml:space="preserve"> ‘</w:t>
      </w:r>
      <w:proofErr w:type="spellStart"/>
      <w:r w:rsidR="001C02E4">
        <w:t>is_polygon_convex</w:t>
      </w:r>
      <w:proofErr w:type="spellEnd"/>
      <w:r w:rsidR="001C02E4">
        <w:t xml:space="preserve">’ </w:t>
      </w:r>
      <w:proofErr w:type="spellStart"/>
      <w:r w:rsidR="001C02E4">
        <w:t>fonksiyonu</w:t>
      </w:r>
      <w:proofErr w:type="spellEnd"/>
      <w:r w:rsidR="001C02E4">
        <w:t xml:space="preserve"> </w:t>
      </w:r>
      <w:proofErr w:type="spellStart"/>
      <w:r w:rsidR="001C02E4">
        <w:t>hedef</w:t>
      </w:r>
      <w:proofErr w:type="spellEnd"/>
      <w:r w:rsidR="001C02E4">
        <w:t xml:space="preserve"> </w:t>
      </w:r>
      <w:proofErr w:type="spellStart"/>
      <w:r w:rsidR="001C02E4">
        <w:t>olarak</w:t>
      </w:r>
      <w:proofErr w:type="spellEnd"/>
      <w:r w:rsidR="001C02E4">
        <w:t xml:space="preserve"> </w:t>
      </w:r>
      <w:proofErr w:type="spellStart"/>
      <w:r w:rsidR="001C02E4">
        <w:t>verilmekte</w:t>
      </w:r>
      <w:proofErr w:type="spellEnd"/>
      <w:r w:rsidR="001C02E4">
        <w:t xml:space="preserve"> </w:t>
      </w:r>
      <w:proofErr w:type="spellStart"/>
      <w:r w:rsidR="001C02E4">
        <w:t>ve</w:t>
      </w:r>
      <w:proofErr w:type="spellEnd"/>
      <w:r w:rsidR="001C02E4">
        <w:t xml:space="preserve"> </w:t>
      </w:r>
      <w:proofErr w:type="spellStart"/>
      <w:r w:rsidR="001C02E4">
        <w:t>oluşturulduğu</w:t>
      </w:r>
      <w:proofErr w:type="spellEnd"/>
      <w:r w:rsidR="001C02E4">
        <w:t xml:space="preserve"> </w:t>
      </w:r>
      <w:proofErr w:type="spellStart"/>
      <w:r w:rsidR="001C02E4">
        <w:t>gibi</w:t>
      </w:r>
      <w:proofErr w:type="spellEnd"/>
      <w:r w:rsidR="001C02E4">
        <w:t xml:space="preserve"> </w:t>
      </w:r>
      <w:proofErr w:type="spellStart"/>
      <w:r w:rsidR="001C02E4">
        <w:t>görevi</w:t>
      </w:r>
      <w:proofErr w:type="spellEnd"/>
      <w:r w:rsidR="001C02E4">
        <w:t xml:space="preserve"> </w:t>
      </w:r>
      <w:proofErr w:type="spellStart"/>
      <w:r w:rsidR="001C02E4">
        <w:t>başlamaktadır</w:t>
      </w:r>
      <w:proofErr w:type="spellEnd"/>
      <w:r w:rsidR="001C02E4">
        <w:t xml:space="preserve">. </w:t>
      </w:r>
    </w:p>
    <w:p w14:paraId="302BA942" w14:textId="77777777" w:rsidR="001C02E4" w:rsidRDefault="001C02E4" w:rsidP="001C02E4">
      <w:pPr>
        <w:keepNext/>
        <w:jc w:val="center"/>
      </w:pPr>
      <w:r w:rsidRPr="001C02E4">
        <w:lastRenderedPageBreak/>
        <w:drawing>
          <wp:inline distT="0" distB="0" distL="0" distR="0" wp14:anchorId="5A7E88AD" wp14:editId="67580B34">
            <wp:extent cx="3087014" cy="2905102"/>
            <wp:effectExtent l="0" t="0" r="0" b="0"/>
            <wp:docPr id="1344337795"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37795" name="Resim 1" descr="metin, ekran görüntüsü, yazılım içeren bir resim&#10;&#10;Yapay zeka tarafından oluşturulmuş içerik yanlış olabilir."/>
                    <pic:cNvPicPr/>
                  </pic:nvPicPr>
                  <pic:blipFill>
                    <a:blip r:embed="rId12"/>
                    <a:stretch>
                      <a:fillRect/>
                    </a:stretch>
                  </pic:blipFill>
                  <pic:spPr>
                    <a:xfrm>
                      <a:off x="0" y="0"/>
                      <a:ext cx="3095186" cy="2912793"/>
                    </a:xfrm>
                    <a:prstGeom prst="rect">
                      <a:avLst/>
                    </a:prstGeom>
                  </pic:spPr>
                </pic:pic>
              </a:graphicData>
            </a:graphic>
          </wp:inline>
        </w:drawing>
      </w:r>
    </w:p>
    <w:p w14:paraId="4C82E549" w14:textId="0C228001" w:rsidR="001C02E4" w:rsidRDefault="001C02E4" w:rsidP="001C02E4">
      <w:pPr>
        <w:pStyle w:val="resimyazs0"/>
        <w:rPr>
          <w:color w:val="7F7F7F" w:themeColor="text1" w:themeTint="80"/>
        </w:rPr>
      </w:pPr>
      <w:r>
        <w:rPr>
          <w:color w:val="7F7F7F" w:themeColor="text1" w:themeTint="80"/>
        </w:rPr>
        <w:t xml:space="preserve">Figure </w:t>
      </w:r>
      <w:fldSimple w:instr=" SEQ Figure \* ARABIC ">
        <w:r w:rsidR="005C7937">
          <w:rPr>
            <w:noProof/>
            <w:color w:val="7F7F7F" w:themeColor="text1" w:themeTint="80"/>
          </w:rPr>
          <w:t>5</w:t>
        </w:r>
      </w:fldSimple>
      <w:r>
        <w:rPr>
          <w:color w:val="7F7F7F" w:themeColor="text1" w:themeTint="80"/>
        </w:rPr>
        <w:t xml:space="preserve"> </w:t>
      </w:r>
      <w:proofErr w:type="spellStart"/>
      <w:r>
        <w:rPr>
          <w:color w:val="7F7F7F" w:themeColor="text1" w:themeTint="80"/>
        </w:rPr>
        <w:t>Paralel</w:t>
      </w:r>
      <w:proofErr w:type="spellEnd"/>
      <w:r>
        <w:rPr>
          <w:color w:val="7F7F7F" w:themeColor="text1" w:themeTint="80"/>
        </w:rPr>
        <w:t xml:space="preserve"> </w:t>
      </w:r>
      <w:proofErr w:type="spellStart"/>
      <w:r>
        <w:rPr>
          <w:color w:val="7F7F7F" w:themeColor="text1" w:themeTint="80"/>
        </w:rPr>
        <w:t>Kodda</w:t>
      </w:r>
      <w:proofErr w:type="spellEnd"/>
      <w:r>
        <w:rPr>
          <w:color w:val="7F7F7F" w:themeColor="text1" w:themeTint="80"/>
        </w:rPr>
        <w:t xml:space="preserve"> </w:t>
      </w:r>
      <w:proofErr w:type="spellStart"/>
      <w:r>
        <w:rPr>
          <w:color w:val="7F7F7F" w:themeColor="text1" w:themeTint="80"/>
        </w:rPr>
        <w:t>Hesaplama</w:t>
      </w:r>
      <w:proofErr w:type="spellEnd"/>
      <w:r>
        <w:rPr>
          <w:color w:val="7F7F7F" w:themeColor="text1" w:themeTint="80"/>
        </w:rPr>
        <w:t xml:space="preserve"> </w:t>
      </w:r>
      <w:proofErr w:type="spellStart"/>
      <w:r>
        <w:rPr>
          <w:color w:val="7F7F7F" w:themeColor="text1" w:themeTint="80"/>
        </w:rPr>
        <w:t>Fonksyionu</w:t>
      </w:r>
      <w:proofErr w:type="spellEnd"/>
    </w:p>
    <w:p w14:paraId="0DD46CD8" w14:textId="77777777" w:rsidR="001C02E4" w:rsidRDefault="001C02E4">
      <w:r>
        <w:t xml:space="preserve">Resim 5’te </w:t>
      </w:r>
      <w:proofErr w:type="spellStart"/>
      <w:r>
        <w:t>paralel</w:t>
      </w:r>
      <w:proofErr w:type="spellEnd"/>
      <w:r>
        <w:t xml:space="preserve"> </w:t>
      </w:r>
      <w:proofErr w:type="spellStart"/>
      <w:r>
        <w:t>koddaki</w:t>
      </w:r>
      <w:proofErr w:type="spellEnd"/>
      <w:r>
        <w:t xml:space="preserve"> </w:t>
      </w:r>
      <w:proofErr w:type="spellStart"/>
      <w:r>
        <w:t>hesaplama</w:t>
      </w:r>
      <w:proofErr w:type="spellEnd"/>
      <w:r>
        <w:t xml:space="preserve"> </w:t>
      </w:r>
      <w:proofErr w:type="spellStart"/>
      <w:r>
        <w:t>fonksiyonu</w:t>
      </w:r>
      <w:proofErr w:type="spellEnd"/>
      <w:r>
        <w:t xml:space="preserve"> </w:t>
      </w:r>
      <w:proofErr w:type="spellStart"/>
      <w:r>
        <w:t>verilmiştir</w:t>
      </w:r>
      <w:proofErr w:type="spellEnd"/>
      <w:r>
        <w:t xml:space="preserve">. Bu </w:t>
      </w:r>
      <w:proofErr w:type="spellStart"/>
      <w:r>
        <w:t>hesaplama</w:t>
      </w:r>
      <w:proofErr w:type="spellEnd"/>
      <w:r>
        <w:t xml:space="preserve"> </w:t>
      </w:r>
      <w:proofErr w:type="spellStart"/>
      <w:r>
        <w:t>fonksiyonu</w:t>
      </w:r>
      <w:proofErr w:type="spellEnd"/>
      <w:r>
        <w:t xml:space="preserve"> </w:t>
      </w:r>
      <w:proofErr w:type="spellStart"/>
      <w:r>
        <w:t>seri</w:t>
      </w:r>
      <w:proofErr w:type="spellEnd"/>
      <w:r>
        <w:t xml:space="preserve"> </w:t>
      </w:r>
      <w:proofErr w:type="spellStart"/>
      <w:r>
        <w:t>koddan</w:t>
      </w:r>
      <w:proofErr w:type="spellEnd"/>
      <w:r>
        <w:t xml:space="preserve"> </w:t>
      </w:r>
      <w:proofErr w:type="spellStart"/>
      <w:r>
        <w:t>farklı</w:t>
      </w:r>
      <w:proofErr w:type="spellEnd"/>
      <w:r>
        <w:t xml:space="preserve"> </w:t>
      </w:r>
      <w:proofErr w:type="spellStart"/>
      <w:r>
        <w:t>olarak</w:t>
      </w:r>
      <w:proofErr w:type="spellEnd"/>
      <w:r>
        <w:t xml:space="preserve"> </w:t>
      </w:r>
      <w:proofErr w:type="spellStart"/>
      <w:r>
        <w:t>tüm</w:t>
      </w:r>
      <w:proofErr w:type="spellEnd"/>
      <w:r>
        <w:t xml:space="preserve"> </w:t>
      </w:r>
      <w:proofErr w:type="spellStart"/>
      <w:r>
        <w:t>noktaları</w:t>
      </w:r>
      <w:proofErr w:type="spellEnd"/>
      <w:r>
        <w:t xml:space="preserve"> </w:t>
      </w:r>
      <w:proofErr w:type="spellStart"/>
      <w:r>
        <w:t>aynı</w:t>
      </w:r>
      <w:proofErr w:type="spellEnd"/>
      <w:r>
        <w:t xml:space="preserve"> </w:t>
      </w:r>
      <w:proofErr w:type="spellStart"/>
      <w:r>
        <w:t>anda</w:t>
      </w:r>
      <w:proofErr w:type="spellEnd"/>
      <w:r>
        <w:t xml:space="preserve"> </w:t>
      </w:r>
      <w:proofErr w:type="spellStart"/>
      <w:r>
        <w:t>işlemiyor</w:t>
      </w:r>
      <w:proofErr w:type="spellEnd"/>
      <w:r>
        <w:t xml:space="preserve"> </w:t>
      </w:r>
      <w:proofErr w:type="spellStart"/>
      <w:r>
        <w:t>sadece</w:t>
      </w:r>
      <w:proofErr w:type="spellEnd"/>
      <w:r>
        <w:t xml:space="preserve"> 1 </w:t>
      </w:r>
      <w:proofErr w:type="spellStart"/>
      <w:r>
        <w:t>iş</w:t>
      </w:r>
      <w:proofErr w:type="spellEnd"/>
      <w:r>
        <w:t xml:space="preserve"> </w:t>
      </w:r>
      <w:proofErr w:type="spellStart"/>
      <w:r>
        <w:t>parçacağına</w:t>
      </w:r>
      <w:proofErr w:type="spellEnd"/>
      <w:r>
        <w:t xml:space="preserve"> </w:t>
      </w:r>
      <w:proofErr w:type="spellStart"/>
      <w:r>
        <w:t>düşen</w:t>
      </w:r>
      <w:proofErr w:type="spellEnd"/>
      <w:r>
        <w:t xml:space="preserve"> </w:t>
      </w:r>
      <w:proofErr w:type="spellStart"/>
      <w:r>
        <w:t>nokta</w:t>
      </w:r>
      <w:proofErr w:type="spellEnd"/>
      <w:r>
        <w:t xml:space="preserve"> </w:t>
      </w:r>
      <w:proofErr w:type="spellStart"/>
      <w:r>
        <w:t>sayısını</w:t>
      </w:r>
      <w:proofErr w:type="spellEnd"/>
      <w:r>
        <w:t xml:space="preserve"> </w:t>
      </w:r>
      <w:proofErr w:type="spellStart"/>
      <w:r>
        <w:t>işliyor</w:t>
      </w:r>
      <w:proofErr w:type="spellEnd"/>
      <w:r>
        <w:t xml:space="preserve"> </w:t>
      </w:r>
      <w:proofErr w:type="spellStart"/>
      <w:r>
        <w:t>ve</w:t>
      </w:r>
      <w:proofErr w:type="spellEnd"/>
      <w:r>
        <w:t xml:space="preserve"> </w:t>
      </w:r>
      <w:proofErr w:type="spellStart"/>
      <w:r>
        <w:t>sonucu</w:t>
      </w:r>
      <w:proofErr w:type="spellEnd"/>
      <w:r>
        <w:t xml:space="preserve"> </w:t>
      </w:r>
      <w:proofErr w:type="spellStart"/>
      <w:r>
        <w:t>geçici</w:t>
      </w:r>
      <w:proofErr w:type="spellEnd"/>
      <w:r>
        <w:t xml:space="preserve"> </w:t>
      </w:r>
      <w:proofErr w:type="spellStart"/>
      <w:r>
        <w:t>olarak</w:t>
      </w:r>
      <w:proofErr w:type="spellEnd"/>
      <w:r>
        <w:t xml:space="preserve"> local </w:t>
      </w:r>
      <w:proofErr w:type="spellStart"/>
      <w:r>
        <w:t>bir</w:t>
      </w:r>
      <w:proofErr w:type="spellEnd"/>
      <w:r>
        <w:t xml:space="preserve"> </w:t>
      </w:r>
      <w:proofErr w:type="spellStart"/>
      <w:r>
        <w:t>değişkende</w:t>
      </w:r>
      <w:proofErr w:type="spellEnd"/>
      <w:r>
        <w:t xml:space="preserve"> </w:t>
      </w:r>
      <w:proofErr w:type="spellStart"/>
      <w:r>
        <w:t>tutuyor</w:t>
      </w:r>
      <w:proofErr w:type="spellEnd"/>
      <w:r>
        <w:t xml:space="preserve">, </w:t>
      </w:r>
      <w:proofErr w:type="spellStart"/>
      <w:r>
        <w:t>hesaplama</w:t>
      </w:r>
      <w:proofErr w:type="spellEnd"/>
      <w:r>
        <w:t xml:space="preserve"> </w:t>
      </w:r>
      <w:proofErr w:type="spellStart"/>
      <w:r>
        <w:t>işlemi</w:t>
      </w:r>
      <w:proofErr w:type="spellEnd"/>
      <w:r>
        <w:t xml:space="preserve"> </w:t>
      </w:r>
      <w:proofErr w:type="spellStart"/>
      <w:r>
        <w:t>bittikten</w:t>
      </w:r>
      <w:proofErr w:type="spellEnd"/>
      <w:r>
        <w:t xml:space="preserve"> </w:t>
      </w:r>
      <w:proofErr w:type="spellStart"/>
      <w:r>
        <w:t>sonra</w:t>
      </w:r>
      <w:proofErr w:type="spellEnd"/>
      <w:r>
        <w:t xml:space="preserve"> </w:t>
      </w:r>
      <w:proofErr w:type="spellStart"/>
      <w:r>
        <w:t>ise</w:t>
      </w:r>
      <w:proofErr w:type="spellEnd"/>
      <w:r>
        <w:t xml:space="preserve"> </w:t>
      </w:r>
      <w:proofErr w:type="spellStart"/>
      <w:r>
        <w:t>verileri</w:t>
      </w:r>
      <w:proofErr w:type="spellEnd"/>
      <w:r>
        <w:t xml:space="preserve"> global </w:t>
      </w:r>
      <w:proofErr w:type="spellStart"/>
      <w:r>
        <w:t>değişken</w:t>
      </w:r>
      <w:proofErr w:type="spellEnd"/>
      <w:r>
        <w:t xml:space="preserve"> </w:t>
      </w:r>
      <w:proofErr w:type="spellStart"/>
      <w:r>
        <w:t>olan</w:t>
      </w:r>
      <w:proofErr w:type="spellEnd"/>
      <w:r>
        <w:t xml:space="preserve"> SIGNS </w:t>
      </w:r>
      <w:proofErr w:type="spellStart"/>
      <w:r>
        <w:t>değişkenine</w:t>
      </w:r>
      <w:proofErr w:type="spellEnd"/>
      <w:r>
        <w:t xml:space="preserve"> </w:t>
      </w:r>
      <w:proofErr w:type="spellStart"/>
      <w:r>
        <w:t>atıyor</w:t>
      </w:r>
      <w:proofErr w:type="spellEnd"/>
      <w:r>
        <w:t xml:space="preserve">. </w:t>
      </w:r>
    </w:p>
    <w:p w14:paraId="04735811" w14:textId="77777777" w:rsidR="001C02E4" w:rsidRDefault="001C02E4">
      <w:proofErr w:type="spellStart"/>
      <w:r>
        <w:t>Burada</w:t>
      </w:r>
      <w:proofErr w:type="spellEnd"/>
      <w:r>
        <w:t xml:space="preserve"> </w:t>
      </w:r>
      <w:proofErr w:type="spellStart"/>
      <w:r>
        <w:t>önemli</w:t>
      </w:r>
      <w:proofErr w:type="spellEnd"/>
      <w:r>
        <w:t xml:space="preserve"> </w:t>
      </w:r>
      <w:proofErr w:type="spellStart"/>
      <w:r>
        <w:t>nokta</w:t>
      </w:r>
      <w:proofErr w:type="spellEnd"/>
      <w:r>
        <w:t xml:space="preserve"> SIGNS </w:t>
      </w:r>
      <w:proofErr w:type="spellStart"/>
      <w:r>
        <w:t>değişkeni</w:t>
      </w:r>
      <w:proofErr w:type="spellEnd"/>
      <w:r>
        <w:t xml:space="preserve"> </w:t>
      </w:r>
      <w:proofErr w:type="spellStart"/>
      <w:r>
        <w:t>ortak</w:t>
      </w:r>
      <w:proofErr w:type="spellEnd"/>
      <w:r>
        <w:t xml:space="preserve"> </w:t>
      </w:r>
      <w:proofErr w:type="spellStart"/>
      <w:r>
        <w:t>değişken</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veriler</w:t>
      </w:r>
      <w:proofErr w:type="spellEnd"/>
      <w:r>
        <w:t xml:space="preserve"> </w:t>
      </w:r>
      <w:proofErr w:type="spellStart"/>
      <w:r>
        <w:t>aynı</w:t>
      </w:r>
      <w:proofErr w:type="spellEnd"/>
      <w:r>
        <w:t xml:space="preserve"> </w:t>
      </w:r>
      <w:proofErr w:type="spellStart"/>
      <w:r>
        <w:t>anda</w:t>
      </w:r>
      <w:proofErr w:type="spellEnd"/>
      <w:r>
        <w:t xml:space="preserve"> </w:t>
      </w:r>
      <w:proofErr w:type="spellStart"/>
      <w:r>
        <w:t>erişme</w:t>
      </w:r>
      <w:proofErr w:type="spellEnd"/>
      <w:r>
        <w:t xml:space="preserve"> </w:t>
      </w:r>
      <w:proofErr w:type="spellStart"/>
      <w:r>
        <w:t>isteğinde</w:t>
      </w:r>
      <w:proofErr w:type="spellEnd"/>
      <w:r>
        <w:t xml:space="preserve"> </w:t>
      </w:r>
      <w:proofErr w:type="spellStart"/>
      <w:r>
        <w:t>bulunabilmektedir</w:t>
      </w:r>
      <w:proofErr w:type="spellEnd"/>
      <w:r>
        <w:t xml:space="preserve">, </w:t>
      </w:r>
      <w:proofErr w:type="spellStart"/>
      <w:r>
        <w:t>bunun</w:t>
      </w:r>
      <w:proofErr w:type="spellEnd"/>
      <w:r>
        <w:t xml:space="preserve"> </w:t>
      </w:r>
      <w:proofErr w:type="spellStart"/>
      <w:r>
        <w:t>önlemek</w:t>
      </w:r>
      <w:proofErr w:type="spellEnd"/>
      <w:r>
        <w:t xml:space="preserve"> </w:t>
      </w:r>
      <w:proofErr w:type="spellStart"/>
      <w:r>
        <w:t>adına</w:t>
      </w:r>
      <w:proofErr w:type="spellEnd"/>
      <w:r>
        <w:t xml:space="preserve"> SIGNS </w:t>
      </w:r>
      <w:proofErr w:type="spellStart"/>
      <w:r>
        <w:t>değişkenini</w:t>
      </w:r>
      <w:proofErr w:type="spellEnd"/>
      <w:r>
        <w:t xml:space="preserve"> LOCK </w:t>
      </w:r>
      <w:proofErr w:type="spellStart"/>
      <w:r>
        <w:t>ile</w:t>
      </w:r>
      <w:proofErr w:type="spellEnd"/>
      <w:r>
        <w:t xml:space="preserve"> </w:t>
      </w:r>
      <w:proofErr w:type="spellStart"/>
      <w:r>
        <w:t>kilitleyip</w:t>
      </w:r>
      <w:proofErr w:type="spellEnd"/>
      <w:r>
        <w:t xml:space="preserve"> 2 </w:t>
      </w:r>
      <w:proofErr w:type="spellStart"/>
      <w:r>
        <w:t>iş</w:t>
      </w:r>
      <w:proofErr w:type="spellEnd"/>
      <w:r>
        <w:t xml:space="preserve"> </w:t>
      </w:r>
      <w:proofErr w:type="spellStart"/>
      <w:r>
        <w:t>parçacığının</w:t>
      </w:r>
      <w:proofErr w:type="spellEnd"/>
      <w:r>
        <w:t xml:space="preserve"> </w:t>
      </w:r>
      <w:proofErr w:type="spellStart"/>
      <w:r>
        <w:t>aynı</w:t>
      </w:r>
      <w:proofErr w:type="spellEnd"/>
      <w:r>
        <w:t xml:space="preserve"> </w:t>
      </w:r>
      <w:proofErr w:type="spellStart"/>
      <w:r>
        <w:t>anda</w:t>
      </w:r>
      <w:proofErr w:type="spellEnd"/>
      <w:r>
        <w:t xml:space="preserve"> </w:t>
      </w:r>
      <w:proofErr w:type="spellStart"/>
      <w:r>
        <w:t>erişimi</w:t>
      </w:r>
      <w:proofErr w:type="spellEnd"/>
      <w:r>
        <w:t xml:space="preserve"> </w:t>
      </w:r>
      <w:proofErr w:type="spellStart"/>
      <w:r>
        <w:t>kısıtlanmaktadır</w:t>
      </w:r>
      <w:proofErr w:type="spellEnd"/>
      <w:r>
        <w:t>.</w:t>
      </w:r>
    </w:p>
    <w:p w14:paraId="124A7466" w14:textId="77777777" w:rsidR="008A0FFD" w:rsidRDefault="001C02E4" w:rsidP="008A0FFD">
      <w:pPr>
        <w:keepNext/>
      </w:pPr>
      <w:r>
        <w:t xml:space="preserve"> </w:t>
      </w:r>
      <w:r w:rsidR="008A0FFD" w:rsidRPr="008A0FFD">
        <w:drawing>
          <wp:inline distT="0" distB="0" distL="0" distR="0" wp14:anchorId="115F59B0" wp14:editId="67819455">
            <wp:extent cx="2662733" cy="1092798"/>
            <wp:effectExtent l="0" t="0" r="4445" b="0"/>
            <wp:docPr id="11931205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20500" name=""/>
                    <pic:cNvPicPr/>
                  </pic:nvPicPr>
                  <pic:blipFill>
                    <a:blip r:embed="rId13"/>
                    <a:stretch>
                      <a:fillRect/>
                    </a:stretch>
                  </pic:blipFill>
                  <pic:spPr>
                    <a:xfrm>
                      <a:off x="0" y="0"/>
                      <a:ext cx="2687710" cy="1103049"/>
                    </a:xfrm>
                    <a:prstGeom prst="rect">
                      <a:avLst/>
                    </a:prstGeom>
                  </pic:spPr>
                </pic:pic>
              </a:graphicData>
            </a:graphic>
          </wp:inline>
        </w:drawing>
      </w:r>
      <w:r w:rsidR="008A0FFD" w:rsidRPr="008A0FFD">
        <w:rPr>
          <w:noProof/>
        </w:rPr>
        <w:t xml:space="preserve"> </w:t>
      </w:r>
      <w:r w:rsidR="008A0FFD" w:rsidRPr="008A0FFD">
        <w:drawing>
          <wp:inline distT="0" distB="0" distL="0" distR="0" wp14:anchorId="59E107A4" wp14:editId="6409CC03">
            <wp:extent cx="2633472" cy="1061635"/>
            <wp:effectExtent l="0" t="0" r="0" b="5715"/>
            <wp:docPr id="97935299" name="Resim 1" descr="çizgi, öykü gelişim çizgisi; kumpas; grafiğini çıkarma, diyagram, meti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5299" name="Resim 1" descr="çizgi, öykü gelişim çizgisi; kumpas; grafiğini çıkarma, diyagram, metin içeren bir resim&#10;&#10;Yapay zeka tarafından oluşturulmuş içerik yanlış olabilir."/>
                    <pic:cNvPicPr/>
                  </pic:nvPicPr>
                  <pic:blipFill>
                    <a:blip r:embed="rId14"/>
                    <a:stretch>
                      <a:fillRect/>
                    </a:stretch>
                  </pic:blipFill>
                  <pic:spPr>
                    <a:xfrm>
                      <a:off x="0" y="0"/>
                      <a:ext cx="2650584" cy="1068534"/>
                    </a:xfrm>
                    <a:prstGeom prst="rect">
                      <a:avLst/>
                    </a:prstGeom>
                  </pic:spPr>
                </pic:pic>
              </a:graphicData>
            </a:graphic>
          </wp:inline>
        </w:drawing>
      </w:r>
    </w:p>
    <w:p w14:paraId="51759CBD" w14:textId="3C476B1B" w:rsidR="008A0FFD" w:rsidRDefault="008A0FFD" w:rsidP="008A0FFD">
      <w:pPr>
        <w:pStyle w:val="resimyazs0"/>
        <w:rPr>
          <w:color w:val="7F7F7F" w:themeColor="text1" w:themeTint="80"/>
        </w:rPr>
      </w:pPr>
      <w:r>
        <w:rPr>
          <w:color w:val="7F7F7F" w:themeColor="text1" w:themeTint="80"/>
        </w:rPr>
        <w:t xml:space="preserve">Figure </w:t>
      </w:r>
      <w:fldSimple w:instr=" SEQ Figure \* ARABIC ">
        <w:r w:rsidR="005C7937">
          <w:rPr>
            <w:noProof/>
            <w:color w:val="7F7F7F" w:themeColor="text1" w:themeTint="80"/>
          </w:rPr>
          <w:t>6</w:t>
        </w:r>
      </w:fldSimple>
      <w:r>
        <w:rPr>
          <w:color w:val="7F7F7F" w:themeColor="text1" w:themeTint="80"/>
        </w:rPr>
        <w:t xml:space="preserve"> </w:t>
      </w:r>
      <w:proofErr w:type="spellStart"/>
      <w:r>
        <w:rPr>
          <w:color w:val="7F7F7F" w:themeColor="text1" w:themeTint="80"/>
        </w:rPr>
        <w:t>Paralel</w:t>
      </w:r>
      <w:proofErr w:type="spellEnd"/>
      <w:r>
        <w:rPr>
          <w:color w:val="7F7F7F" w:themeColor="text1" w:themeTint="80"/>
        </w:rPr>
        <w:t xml:space="preserve"> </w:t>
      </w:r>
      <w:proofErr w:type="spellStart"/>
      <w:r>
        <w:rPr>
          <w:color w:val="7F7F7F" w:themeColor="text1" w:themeTint="80"/>
        </w:rPr>
        <w:t>Kod</w:t>
      </w:r>
      <w:proofErr w:type="spellEnd"/>
      <w:r>
        <w:rPr>
          <w:color w:val="7F7F7F" w:themeColor="text1" w:themeTint="80"/>
        </w:rPr>
        <w:t xml:space="preserve"> </w:t>
      </w:r>
      <w:proofErr w:type="spellStart"/>
      <w:r>
        <w:rPr>
          <w:color w:val="7F7F7F" w:themeColor="text1" w:themeTint="80"/>
        </w:rPr>
        <w:t>Çıktı</w:t>
      </w:r>
      <w:proofErr w:type="spellEnd"/>
      <w:r>
        <w:rPr>
          <w:color w:val="7F7F7F" w:themeColor="text1" w:themeTint="80"/>
        </w:rPr>
        <w:t xml:space="preserve"> </w:t>
      </w:r>
      <w:proofErr w:type="spellStart"/>
      <w:r>
        <w:rPr>
          <w:color w:val="7F7F7F" w:themeColor="text1" w:themeTint="80"/>
        </w:rPr>
        <w:t>Sonuçları</w:t>
      </w:r>
      <w:proofErr w:type="spellEnd"/>
    </w:p>
    <w:p w14:paraId="5769B6BC" w14:textId="77777777" w:rsidR="008A0FFD" w:rsidRDefault="008A0FFD" w:rsidP="008A0FFD">
      <w:pPr>
        <w:pStyle w:val="resimyazs0"/>
        <w:rPr>
          <w:color w:val="7F7F7F" w:themeColor="text1" w:themeTint="80"/>
        </w:rPr>
      </w:pPr>
    </w:p>
    <w:p w14:paraId="7C31F8FB" w14:textId="77777777" w:rsidR="005C7937" w:rsidRDefault="005C7937" w:rsidP="008A0FFD">
      <w:pPr>
        <w:pStyle w:val="resimyazs0"/>
        <w:rPr>
          <w:color w:val="7F7F7F" w:themeColor="text1" w:themeTint="80"/>
        </w:rPr>
      </w:pPr>
    </w:p>
    <w:p w14:paraId="6C6BA7F4" w14:textId="77777777" w:rsidR="005C7937" w:rsidRDefault="005C7937" w:rsidP="008A0FFD">
      <w:pPr>
        <w:pStyle w:val="resimyazs0"/>
        <w:rPr>
          <w:color w:val="7F7F7F" w:themeColor="text1" w:themeTint="80"/>
        </w:rPr>
      </w:pPr>
    </w:p>
    <w:p w14:paraId="0701719A" w14:textId="77777777" w:rsidR="005C7937" w:rsidRDefault="005C7937" w:rsidP="008A0FFD">
      <w:pPr>
        <w:pStyle w:val="resimyazs0"/>
        <w:rPr>
          <w:color w:val="7F7F7F" w:themeColor="text1" w:themeTint="80"/>
        </w:rPr>
      </w:pPr>
    </w:p>
    <w:p w14:paraId="2703FB99" w14:textId="77777777" w:rsidR="005C7937" w:rsidRDefault="005C7937" w:rsidP="008A0FFD">
      <w:pPr>
        <w:pStyle w:val="resimyazs0"/>
        <w:rPr>
          <w:color w:val="7F7F7F" w:themeColor="text1" w:themeTint="80"/>
        </w:rPr>
      </w:pPr>
    </w:p>
    <w:p w14:paraId="5AB178F2" w14:textId="4E5FE09A" w:rsidR="008A0FFD" w:rsidRDefault="008A0FFD" w:rsidP="008A0FFD">
      <w:pPr>
        <w:pStyle w:val="Balk1"/>
      </w:pPr>
      <w:r>
        <w:lastRenderedPageBreak/>
        <w:t>5. P</w:t>
      </w:r>
      <w:proofErr w:type="spellStart"/>
      <w:r>
        <w:t>aralel</w:t>
      </w:r>
      <w:proofErr w:type="spellEnd"/>
      <w:r>
        <w:t xml:space="preserve"> </w:t>
      </w:r>
      <w:proofErr w:type="spellStart"/>
      <w:r>
        <w:t>ve</w:t>
      </w:r>
      <w:proofErr w:type="spellEnd"/>
      <w:r>
        <w:t xml:space="preserve"> Seri </w:t>
      </w:r>
      <w:proofErr w:type="spellStart"/>
      <w:r>
        <w:t>Kodun</w:t>
      </w:r>
      <w:proofErr w:type="spellEnd"/>
      <w:r>
        <w:t xml:space="preserve"> Zaman </w:t>
      </w:r>
      <w:proofErr w:type="spellStart"/>
      <w:r>
        <w:t>Karşılaştırması</w:t>
      </w:r>
      <w:proofErr w:type="spellEnd"/>
    </w:p>
    <w:p w14:paraId="0E8387BC" w14:textId="77777777" w:rsidR="005C7937" w:rsidRDefault="005C7937" w:rsidP="005C7937">
      <w:r>
        <w:t xml:space="preserve">Bu </w:t>
      </w:r>
      <w:proofErr w:type="spellStart"/>
      <w:r>
        <w:t>kısımda</w:t>
      </w:r>
      <w:proofErr w:type="spellEnd"/>
      <w:r>
        <w:t xml:space="preserve"> </w:t>
      </w:r>
      <w:proofErr w:type="spellStart"/>
      <w:r>
        <w:t>parlel</w:t>
      </w:r>
      <w:proofErr w:type="spellEnd"/>
      <w:r>
        <w:t xml:space="preserve"> </w:t>
      </w:r>
      <w:proofErr w:type="spellStart"/>
      <w:r>
        <w:t>ve</w:t>
      </w:r>
      <w:proofErr w:type="spellEnd"/>
      <w:r>
        <w:t xml:space="preserve"> </w:t>
      </w:r>
      <w:proofErr w:type="spellStart"/>
      <w:r>
        <w:t>seri</w:t>
      </w:r>
      <w:proofErr w:type="spellEnd"/>
      <w:r>
        <w:t xml:space="preserve"> </w:t>
      </w:r>
      <w:proofErr w:type="spellStart"/>
      <w:r>
        <w:t>kodun</w:t>
      </w:r>
      <w:proofErr w:type="spellEnd"/>
      <w:r>
        <w:t xml:space="preserve"> </w:t>
      </w:r>
      <w:proofErr w:type="spellStart"/>
      <w:r>
        <w:t>farklı</w:t>
      </w:r>
      <w:proofErr w:type="spellEnd"/>
      <w:r>
        <w:t xml:space="preserve"> </w:t>
      </w:r>
      <w:proofErr w:type="spellStart"/>
      <w:r>
        <w:t>nokta</w:t>
      </w:r>
      <w:proofErr w:type="spellEnd"/>
      <w:r>
        <w:t xml:space="preserve"> </w:t>
      </w:r>
      <w:proofErr w:type="spellStart"/>
      <w:r>
        <w:t>sayılarıyla</w:t>
      </w:r>
      <w:proofErr w:type="spellEnd"/>
      <w:r>
        <w:t xml:space="preserve"> zaman </w:t>
      </w:r>
      <w:proofErr w:type="spellStart"/>
      <w:r>
        <w:t>karşılaştırmaları</w:t>
      </w:r>
      <w:proofErr w:type="spellEnd"/>
      <w:r>
        <w:t xml:space="preserve"> </w:t>
      </w:r>
      <w:proofErr w:type="spellStart"/>
      <w:r>
        <w:t>incelendi</w:t>
      </w:r>
      <w:proofErr w:type="spellEnd"/>
      <w:r>
        <w:t xml:space="preserve"> </w:t>
      </w:r>
      <w:proofErr w:type="spellStart"/>
      <w:r>
        <w:t>ve</w:t>
      </w:r>
      <w:proofErr w:type="spellEnd"/>
      <w:r>
        <w:t xml:space="preserve"> </w:t>
      </w:r>
      <w:proofErr w:type="spellStart"/>
      <w:r>
        <w:t>sonuçlar</w:t>
      </w:r>
      <w:proofErr w:type="spellEnd"/>
      <w:r>
        <w:t xml:space="preserve"> </w:t>
      </w:r>
      <w:proofErr w:type="spellStart"/>
      <w:r>
        <w:t>değerlendirildi</w:t>
      </w:r>
      <w:proofErr w:type="spellEnd"/>
      <w:r>
        <w:t xml:space="preserve">. </w:t>
      </w:r>
    </w:p>
    <w:p w14:paraId="5030A654" w14:textId="77777777" w:rsidR="005C7937" w:rsidRDefault="005C7937" w:rsidP="005C7937">
      <w:pPr>
        <w:keepNext/>
      </w:pPr>
      <w:r>
        <w:rPr>
          <w:noProof/>
        </w:rPr>
        <w:drawing>
          <wp:inline distT="0" distB="0" distL="0" distR="0" wp14:anchorId="1FD094F5" wp14:editId="5160FACD">
            <wp:extent cx="5666196" cy="2875128"/>
            <wp:effectExtent l="0" t="0" r="0" b="1905"/>
            <wp:docPr id="210409027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511" cy="2884929"/>
                    </a:xfrm>
                    <a:prstGeom prst="rect">
                      <a:avLst/>
                    </a:prstGeom>
                    <a:noFill/>
                    <a:ln>
                      <a:noFill/>
                    </a:ln>
                  </pic:spPr>
                </pic:pic>
              </a:graphicData>
            </a:graphic>
          </wp:inline>
        </w:drawing>
      </w:r>
    </w:p>
    <w:p w14:paraId="3805B83D" w14:textId="62263295" w:rsidR="005C7937" w:rsidRDefault="005C7937" w:rsidP="005C7937">
      <w:pPr>
        <w:pStyle w:val="resimyazs0"/>
        <w:rPr>
          <w:color w:val="7F7F7F" w:themeColor="text1" w:themeTint="80"/>
        </w:rPr>
      </w:pPr>
      <w:r>
        <w:rPr>
          <w:color w:val="7F7F7F" w:themeColor="text1" w:themeTint="80"/>
        </w:rPr>
        <w:t xml:space="preserve">Figure </w:t>
      </w:r>
      <w:fldSimple w:instr=" SEQ Figure \* ARABIC ">
        <w:r>
          <w:rPr>
            <w:noProof/>
            <w:color w:val="7F7F7F" w:themeColor="text1" w:themeTint="80"/>
          </w:rPr>
          <w:t>7</w:t>
        </w:r>
      </w:fldSimple>
      <w:r>
        <w:rPr>
          <w:color w:val="7F7F7F" w:themeColor="text1" w:themeTint="80"/>
        </w:rPr>
        <w:t xml:space="preserve"> </w:t>
      </w:r>
      <w:proofErr w:type="spellStart"/>
      <w:r>
        <w:rPr>
          <w:color w:val="7F7F7F" w:themeColor="text1" w:themeTint="80"/>
        </w:rPr>
        <w:t>Sonuç</w:t>
      </w:r>
      <w:proofErr w:type="spellEnd"/>
      <w:r>
        <w:rPr>
          <w:color w:val="7F7F7F" w:themeColor="text1" w:themeTint="80"/>
        </w:rPr>
        <w:t xml:space="preserve"> </w:t>
      </w:r>
      <w:proofErr w:type="spellStart"/>
      <w:r>
        <w:rPr>
          <w:color w:val="7F7F7F" w:themeColor="text1" w:themeTint="80"/>
        </w:rPr>
        <w:t>Karşılaştırma</w:t>
      </w:r>
      <w:proofErr w:type="spellEnd"/>
      <w:r>
        <w:rPr>
          <w:color w:val="7F7F7F" w:themeColor="text1" w:themeTint="80"/>
        </w:rPr>
        <w:t xml:space="preserve"> </w:t>
      </w:r>
      <w:proofErr w:type="spellStart"/>
      <w:r>
        <w:rPr>
          <w:color w:val="7F7F7F" w:themeColor="text1" w:themeTint="80"/>
        </w:rPr>
        <w:t>Grafikleri</w:t>
      </w:r>
      <w:proofErr w:type="spellEnd"/>
    </w:p>
    <w:p w14:paraId="3694DEA7" w14:textId="77777777" w:rsidR="005C7937" w:rsidRDefault="005C7937" w:rsidP="005C7937">
      <w:pPr>
        <w:pStyle w:val="resimyazs0"/>
        <w:rPr>
          <w:color w:val="7F7F7F" w:themeColor="text1" w:themeTint="80"/>
        </w:rPr>
      </w:pPr>
    </w:p>
    <w:p w14:paraId="78CFFA62" w14:textId="750E3962" w:rsidR="005C7937" w:rsidRDefault="005C7937" w:rsidP="005C7937">
      <w:proofErr w:type="spellStart"/>
      <w:r>
        <w:t>Karşılaştırmalar</w:t>
      </w:r>
      <w:proofErr w:type="spellEnd"/>
      <w:r>
        <w:t xml:space="preserve"> 10 </w:t>
      </w:r>
      <w:proofErr w:type="spellStart"/>
      <w:r>
        <w:t>ile</w:t>
      </w:r>
      <w:proofErr w:type="spellEnd"/>
      <w:r>
        <w:t xml:space="preserve"> 1.000.000 </w:t>
      </w:r>
      <w:proofErr w:type="spellStart"/>
      <w:r>
        <w:t>arasında</w:t>
      </w:r>
      <w:proofErr w:type="spellEnd"/>
      <w:r>
        <w:t xml:space="preserve"> </w:t>
      </w:r>
      <w:proofErr w:type="spellStart"/>
      <w:r>
        <w:t>nokta</w:t>
      </w:r>
      <w:proofErr w:type="spellEnd"/>
      <w:r>
        <w:t xml:space="preserve"> </w:t>
      </w:r>
      <w:proofErr w:type="spellStart"/>
      <w:r>
        <w:t>sayıları</w:t>
      </w:r>
      <w:proofErr w:type="spellEnd"/>
      <w:r>
        <w:t xml:space="preserve"> </w:t>
      </w:r>
      <w:proofErr w:type="spellStart"/>
      <w:r>
        <w:t>kullanılarak</w:t>
      </w:r>
      <w:proofErr w:type="spellEnd"/>
      <w:r>
        <w:t xml:space="preserve"> </w:t>
      </w:r>
      <w:proofErr w:type="spellStart"/>
      <w:r>
        <w:t>gerçekleştirildi</w:t>
      </w:r>
      <w:proofErr w:type="spellEnd"/>
      <w:r>
        <w:t xml:space="preserve">. </w:t>
      </w:r>
      <w:proofErr w:type="spellStart"/>
      <w:r>
        <w:t>Paralel</w:t>
      </w:r>
      <w:proofErr w:type="spellEnd"/>
      <w:r>
        <w:t xml:space="preserve"> </w:t>
      </w:r>
      <w:proofErr w:type="spellStart"/>
      <w:r>
        <w:t>kod</w:t>
      </w:r>
      <w:proofErr w:type="spellEnd"/>
      <w:r>
        <w:t xml:space="preserve"> ilk </w:t>
      </w:r>
      <w:proofErr w:type="spellStart"/>
      <w:r>
        <w:t>kısımlarda</w:t>
      </w:r>
      <w:proofErr w:type="spellEnd"/>
      <w:r>
        <w:t xml:space="preserve"> </w:t>
      </w:r>
      <w:proofErr w:type="spellStart"/>
      <w:r>
        <w:t>seri</w:t>
      </w:r>
      <w:proofErr w:type="spellEnd"/>
      <w:r>
        <w:t xml:space="preserve"> </w:t>
      </w:r>
      <w:proofErr w:type="spellStart"/>
      <w:r>
        <w:t>kısımdan</w:t>
      </w:r>
      <w:proofErr w:type="spellEnd"/>
      <w:r>
        <w:t xml:space="preserve"> </w:t>
      </w:r>
      <w:proofErr w:type="spellStart"/>
      <w:r>
        <w:t>oldukça</w:t>
      </w:r>
      <w:proofErr w:type="spellEnd"/>
      <w:r>
        <w:t xml:space="preserve"> </w:t>
      </w:r>
      <w:proofErr w:type="spellStart"/>
      <w:r>
        <w:t>yavaş</w:t>
      </w:r>
      <w:proofErr w:type="spellEnd"/>
      <w:r>
        <w:t xml:space="preserve"> </w:t>
      </w:r>
      <w:proofErr w:type="spellStart"/>
      <w:r>
        <w:t>çalışırken</w:t>
      </w:r>
      <w:proofErr w:type="spellEnd"/>
      <w:r>
        <w:t xml:space="preserve"> 5000-6000 </w:t>
      </w:r>
      <w:proofErr w:type="spellStart"/>
      <w:r>
        <w:t>nokta</w:t>
      </w:r>
      <w:proofErr w:type="spellEnd"/>
      <w:r>
        <w:t xml:space="preserve"> </w:t>
      </w:r>
      <w:proofErr w:type="spellStart"/>
      <w:r>
        <w:t>sayısından</w:t>
      </w:r>
      <w:proofErr w:type="spellEnd"/>
      <w:r>
        <w:t xml:space="preserve"> </w:t>
      </w:r>
      <w:proofErr w:type="spellStart"/>
      <w:r>
        <w:t>sonra</w:t>
      </w:r>
      <w:proofErr w:type="spellEnd"/>
      <w:r>
        <w:t xml:space="preserve"> </w:t>
      </w:r>
      <w:proofErr w:type="spellStart"/>
      <w:r>
        <w:t>avantajlı</w:t>
      </w:r>
      <w:proofErr w:type="spellEnd"/>
      <w:r>
        <w:t xml:space="preserve"> </w:t>
      </w:r>
      <w:proofErr w:type="spellStart"/>
      <w:r>
        <w:t>duruma</w:t>
      </w:r>
      <w:proofErr w:type="spellEnd"/>
      <w:r>
        <w:t xml:space="preserve"> </w:t>
      </w:r>
      <w:proofErr w:type="spellStart"/>
      <w:r>
        <w:t>geçmeye</w:t>
      </w:r>
      <w:proofErr w:type="spellEnd"/>
      <w:r>
        <w:t xml:space="preserve"> </w:t>
      </w:r>
      <w:proofErr w:type="spellStart"/>
      <w:r>
        <w:t>başladı</w:t>
      </w:r>
      <w:proofErr w:type="spellEnd"/>
      <w:r>
        <w:t xml:space="preserve">. </w:t>
      </w:r>
    </w:p>
    <w:p w14:paraId="7C5AA846" w14:textId="2F67DA05" w:rsidR="005C7937" w:rsidRDefault="005C7937" w:rsidP="005C7937">
      <w:r>
        <w:t xml:space="preserve">Bu </w:t>
      </w:r>
      <w:proofErr w:type="spellStart"/>
      <w:r>
        <w:t>sonuçlar</w:t>
      </w:r>
      <w:proofErr w:type="spellEnd"/>
      <w:r>
        <w:t xml:space="preserve"> </w:t>
      </w:r>
      <w:proofErr w:type="spellStart"/>
      <w:r>
        <w:t>göz</w:t>
      </w:r>
      <w:proofErr w:type="spellEnd"/>
      <w:r>
        <w:t xml:space="preserve"> </w:t>
      </w:r>
      <w:proofErr w:type="spellStart"/>
      <w:r>
        <w:t>önüne</w:t>
      </w:r>
      <w:proofErr w:type="spellEnd"/>
      <w:r>
        <w:t xml:space="preserve"> </w:t>
      </w:r>
      <w:proofErr w:type="spellStart"/>
      <w:r>
        <w:t>alındığında</w:t>
      </w:r>
      <w:proofErr w:type="spellEnd"/>
      <w:r>
        <w:t xml:space="preserve">, </w:t>
      </w:r>
      <w:proofErr w:type="spellStart"/>
      <w:r>
        <w:t>eğer</w:t>
      </w:r>
      <w:proofErr w:type="spellEnd"/>
      <w:r>
        <w:t xml:space="preserve"> 6000’den </w:t>
      </w:r>
      <w:proofErr w:type="spellStart"/>
      <w:r>
        <w:t>fazla</w:t>
      </w:r>
      <w:proofErr w:type="spellEnd"/>
      <w:r>
        <w:t xml:space="preserve"> </w:t>
      </w:r>
      <w:proofErr w:type="spellStart"/>
      <w:r>
        <w:t>nokta</w:t>
      </w:r>
      <w:proofErr w:type="spellEnd"/>
      <w:r>
        <w:t xml:space="preserve"> </w:t>
      </w:r>
      <w:proofErr w:type="spellStart"/>
      <w:r>
        <w:t>sayısı</w:t>
      </w:r>
      <w:proofErr w:type="spellEnd"/>
      <w:r>
        <w:t xml:space="preserve"> </w:t>
      </w:r>
      <w:proofErr w:type="spellStart"/>
      <w:r>
        <w:t>bulunan</w:t>
      </w:r>
      <w:proofErr w:type="spellEnd"/>
      <w:r>
        <w:t xml:space="preserve"> </w:t>
      </w:r>
      <w:proofErr w:type="spellStart"/>
      <w:r>
        <w:t>bir</w:t>
      </w:r>
      <w:proofErr w:type="spellEnd"/>
      <w:r>
        <w:t xml:space="preserve"> </w:t>
      </w:r>
      <w:proofErr w:type="spellStart"/>
      <w:r>
        <w:t>sistemde</w:t>
      </w:r>
      <w:proofErr w:type="spellEnd"/>
      <w:r>
        <w:t xml:space="preserve"> </w:t>
      </w:r>
      <w:proofErr w:type="spellStart"/>
      <w:r>
        <w:t>çalışılıyorsa</w:t>
      </w:r>
      <w:proofErr w:type="spellEnd"/>
      <w:r>
        <w:t xml:space="preserve"> </w:t>
      </w:r>
      <w:proofErr w:type="spellStart"/>
      <w:r>
        <w:t>paralel</w:t>
      </w:r>
      <w:proofErr w:type="spellEnd"/>
      <w:r>
        <w:t xml:space="preserve"> </w:t>
      </w:r>
      <w:proofErr w:type="spellStart"/>
      <w:r>
        <w:t>kodun</w:t>
      </w:r>
      <w:proofErr w:type="spellEnd"/>
      <w:r>
        <w:t xml:space="preserve"> </w:t>
      </w:r>
      <w:proofErr w:type="spellStart"/>
      <w:r>
        <w:t>kullanılması</w:t>
      </w:r>
      <w:proofErr w:type="spellEnd"/>
      <w:r>
        <w:t xml:space="preserve"> </w:t>
      </w:r>
      <w:proofErr w:type="spellStart"/>
      <w:r>
        <w:t>tercih</w:t>
      </w:r>
      <w:proofErr w:type="spellEnd"/>
      <w:r>
        <w:t xml:space="preserve"> </w:t>
      </w:r>
      <w:proofErr w:type="spellStart"/>
      <w:r>
        <w:t>edilmeli</w:t>
      </w:r>
      <w:proofErr w:type="spellEnd"/>
      <w:r>
        <w:t xml:space="preserve"> </w:t>
      </w:r>
      <w:proofErr w:type="spellStart"/>
      <w:r>
        <w:t>aksi</w:t>
      </w:r>
      <w:proofErr w:type="spellEnd"/>
      <w:r>
        <w:t xml:space="preserve"> </w:t>
      </w:r>
      <w:proofErr w:type="spellStart"/>
      <w:r>
        <w:t>bir</w:t>
      </w:r>
      <w:proofErr w:type="spellEnd"/>
      <w:r>
        <w:t xml:space="preserve"> </w:t>
      </w:r>
      <w:proofErr w:type="spellStart"/>
      <w:r>
        <w:t>durumda</w:t>
      </w:r>
      <w:proofErr w:type="spellEnd"/>
      <w:r>
        <w:t xml:space="preserve"> </w:t>
      </w:r>
      <w:proofErr w:type="spellStart"/>
      <w:r>
        <w:t>seri</w:t>
      </w:r>
      <w:proofErr w:type="spellEnd"/>
      <w:r>
        <w:t xml:space="preserve"> </w:t>
      </w:r>
      <w:proofErr w:type="spellStart"/>
      <w:r>
        <w:t>kodun</w:t>
      </w:r>
      <w:proofErr w:type="spellEnd"/>
      <w:r>
        <w:t xml:space="preserve"> </w:t>
      </w:r>
      <w:proofErr w:type="spellStart"/>
      <w:r>
        <w:t>kullanılması</w:t>
      </w:r>
      <w:proofErr w:type="spellEnd"/>
      <w:r>
        <w:t xml:space="preserve"> </w:t>
      </w:r>
      <w:proofErr w:type="spellStart"/>
      <w:r>
        <w:t>tercih</w:t>
      </w:r>
      <w:proofErr w:type="spellEnd"/>
      <w:r>
        <w:t xml:space="preserve"> </w:t>
      </w:r>
      <w:proofErr w:type="spellStart"/>
      <w:r>
        <w:t>edilmelidir</w:t>
      </w:r>
      <w:proofErr w:type="spellEnd"/>
      <w:r>
        <w:t>.</w:t>
      </w:r>
    </w:p>
    <w:p w14:paraId="5960F842" w14:textId="77777777" w:rsidR="005C7937" w:rsidRPr="005C7937" w:rsidRDefault="005C7937" w:rsidP="005C7937"/>
    <w:sectPr w:rsidR="005C7937" w:rsidRPr="005C79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806748712">
    <w:abstractNumId w:val="8"/>
  </w:num>
  <w:num w:numId="2" w16cid:durableId="2107576955">
    <w:abstractNumId w:val="6"/>
  </w:num>
  <w:num w:numId="3" w16cid:durableId="138572660">
    <w:abstractNumId w:val="5"/>
  </w:num>
  <w:num w:numId="4" w16cid:durableId="244652391">
    <w:abstractNumId w:val="4"/>
  </w:num>
  <w:num w:numId="5" w16cid:durableId="2125691775">
    <w:abstractNumId w:val="7"/>
  </w:num>
  <w:num w:numId="6" w16cid:durableId="1473907683">
    <w:abstractNumId w:val="3"/>
  </w:num>
  <w:num w:numId="7" w16cid:durableId="1785922779">
    <w:abstractNumId w:val="2"/>
  </w:num>
  <w:num w:numId="8" w16cid:durableId="55402243">
    <w:abstractNumId w:val="1"/>
  </w:num>
  <w:num w:numId="9" w16cid:durableId="149128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2E4"/>
    <w:rsid w:val="0029639D"/>
    <w:rsid w:val="00326F90"/>
    <w:rsid w:val="0050216B"/>
    <w:rsid w:val="005C7937"/>
    <w:rsid w:val="008A0FFD"/>
    <w:rsid w:val="008A46C8"/>
    <w:rsid w:val="00AA1D8D"/>
    <w:rsid w:val="00B47730"/>
    <w:rsid w:val="00C30550"/>
    <w:rsid w:val="00CB0664"/>
    <w:rsid w:val="00CC3D54"/>
    <w:rsid w:val="00CE44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33C38"/>
  <w14:defaultImageDpi w14:val="300"/>
  <w15:docId w15:val="{BCDAFC44-07DD-4D5E-BC86-833631F7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link w:val="ResimYazsChar"/>
    <w:uiPriority w:val="35"/>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simyazs0">
    <w:name w:val="resim yazısı"/>
    <w:basedOn w:val="ResimYazs"/>
    <w:link w:val="resimyazsChar0"/>
    <w:qFormat/>
    <w:rsid w:val="008A46C8"/>
    <w:pPr>
      <w:jc w:val="center"/>
    </w:pPr>
    <w:rPr>
      <w:i/>
      <w:iCs/>
      <w:color w:val="7F7F7F" w:themeColor="text1" w:themeTint="80"/>
      <w:sz w:val="16"/>
      <w:szCs w:val="16"/>
    </w:rPr>
  </w:style>
  <w:style w:type="character" w:customStyle="1" w:styleId="ResimYazsChar">
    <w:name w:val="Resim Yazısı Char"/>
    <w:basedOn w:val="VarsaylanParagrafYazTipi"/>
    <w:link w:val="ResimYazs"/>
    <w:uiPriority w:val="35"/>
    <w:rsid w:val="008A46C8"/>
    <w:rPr>
      <w:b/>
      <w:bCs/>
      <w:color w:val="4F81BD" w:themeColor="accent1"/>
      <w:sz w:val="18"/>
      <w:szCs w:val="18"/>
    </w:rPr>
  </w:style>
  <w:style w:type="character" w:customStyle="1" w:styleId="resimyazsChar0">
    <w:name w:val="resim yazısı Char"/>
    <w:basedOn w:val="ResimYazsChar"/>
    <w:link w:val="resimyazs0"/>
    <w:rsid w:val="008A46C8"/>
    <w:rPr>
      <w:b/>
      <w:bCs/>
      <w:i/>
      <w:iCs/>
      <w:color w:val="7F7F7F" w:themeColor="text1" w:themeTint="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652</Words>
  <Characters>3720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DARI</cp:lastModifiedBy>
  <cp:revision>2</cp:revision>
  <dcterms:created xsi:type="dcterms:W3CDTF">2013-12-23T23:15:00Z</dcterms:created>
  <dcterms:modified xsi:type="dcterms:W3CDTF">2025-06-16T14:46:00Z</dcterms:modified>
  <cp:category/>
</cp:coreProperties>
</file>